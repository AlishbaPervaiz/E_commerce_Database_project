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color w:val="4F81BD" w:themeColor="accent1"/>
        </w:rPr>
        <w:id w:val="1620948669"/>
        <w:docPartObj>
          <w:docPartGallery w:val="Cover Pages"/>
          <w:docPartUnique/>
        </w:docPartObj>
      </w:sdtPr>
      <w:sdtEndPr>
        <w:rPr>
          <w:color w:val="auto"/>
        </w:rPr>
      </w:sdtEndPr>
      <w:sdtContent>
        <w:p w14:paraId="226DB68B" w14:textId="1F0F7D83" w:rsidR="00E30C8D" w:rsidRDefault="00E30C8D">
          <w:pPr>
            <w:pStyle w:val="NoSpacing"/>
            <w:spacing w:before="1540" w:after="240"/>
            <w:jc w:val="center"/>
            <w:rPr>
              <w:color w:val="4F81BD" w:themeColor="accent1"/>
            </w:rPr>
          </w:pPr>
          <w:r>
            <w:rPr>
              <w:noProof/>
              <w:color w:val="4F81BD" w:themeColor="accent1"/>
            </w:rPr>
            <w:drawing>
              <wp:inline distT="0" distB="0" distL="0" distR="0" wp14:anchorId="002EEC6B" wp14:editId="23306BE9">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Bidi" w:hAnsiTheme="majorBidi" w:cstheme="majorBidi"/>
              <w:b/>
              <w:bCs/>
              <w:color w:val="1F497D" w:themeColor="text2"/>
              <w:sz w:val="48"/>
              <w:szCs w:val="48"/>
            </w:rPr>
            <w:alias w:val="Title"/>
            <w:tag w:val=""/>
            <w:id w:val="1735040861"/>
            <w:placeholder>
              <w:docPart w:val="9EE3ABFA259642F3B33A89756C8074A8"/>
            </w:placeholder>
            <w:dataBinding w:prefixMappings="xmlns:ns0='http://purl.org/dc/elements/1.1/' xmlns:ns1='http://schemas.openxmlformats.org/package/2006/metadata/core-properties' " w:xpath="/ns1:coreProperties[1]/ns0:title[1]" w:storeItemID="{6C3C8BC8-F283-45AE-878A-BAB7291924A1}"/>
            <w:text/>
          </w:sdtPr>
          <w:sdtContent>
            <w:p w14:paraId="6600AA04" w14:textId="538823DA" w:rsidR="00E30C8D" w:rsidRPr="00403D34" w:rsidRDefault="00E30C8D">
              <w:pPr>
                <w:pStyle w:val="NoSpacing"/>
                <w:pBdr>
                  <w:top w:val="single" w:sz="6" w:space="6" w:color="4F81BD" w:themeColor="accent1"/>
                  <w:bottom w:val="single" w:sz="6" w:space="6" w:color="4F81BD" w:themeColor="accent1"/>
                </w:pBdr>
                <w:spacing w:after="240"/>
                <w:jc w:val="center"/>
                <w:rPr>
                  <w:rFonts w:asciiTheme="majorBidi" w:eastAsiaTheme="majorEastAsia" w:hAnsiTheme="majorBidi" w:cstheme="majorBidi"/>
                  <w:b/>
                  <w:bCs/>
                  <w:caps/>
                  <w:color w:val="1F497D" w:themeColor="text2"/>
                  <w:sz w:val="48"/>
                  <w:szCs w:val="48"/>
                </w:rPr>
              </w:pPr>
              <w:r w:rsidRPr="00403D34">
                <w:rPr>
                  <w:rFonts w:asciiTheme="majorBidi" w:hAnsiTheme="majorBidi" w:cstheme="majorBidi"/>
                  <w:b/>
                  <w:bCs/>
                  <w:color w:val="1F497D" w:themeColor="text2"/>
                  <w:sz w:val="48"/>
                  <w:szCs w:val="48"/>
                </w:rPr>
                <w:t xml:space="preserve">Building a Database for an </w:t>
              </w:r>
              <w:r w:rsidR="00403D34" w:rsidRPr="00403D34">
                <w:rPr>
                  <w:rFonts w:asciiTheme="majorBidi" w:hAnsiTheme="majorBidi" w:cstheme="majorBidi"/>
                  <w:b/>
                  <w:bCs/>
                  <w:color w:val="1F497D" w:themeColor="text2"/>
                  <w:sz w:val="48"/>
                  <w:szCs w:val="48"/>
                </w:rPr>
                <w:t>E</w:t>
              </w:r>
              <w:r w:rsidR="00403D34">
                <w:rPr>
                  <w:rFonts w:asciiTheme="majorBidi" w:hAnsiTheme="majorBidi" w:cstheme="majorBidi"/>
                  <w:b/>
                  <w:bCs/>
                  <w:color w:val="1F497D" w:themeColor="text2"/>
                  <w:sz w:val="48"/>
                  <w:szCs w:val="48"/>
                </w:rPr>
                <w:t>-</w:t>
              </w:r>
              <w:r w:rsidRPr="00403D34">
                <w:rPr>
                  <w:rFonts w:asciiTheme="majorBidi" w:hAnsiTheme="majorBidi" w:cstheme="majorBidi"/>
                  <w:b/>
                  <w:bCs/>
                  <w:color w:val="1F497D" w:themeColor="text2"/>
                  <w:sz w:val="48"/>
                  <w:szCs w:val="48"/>
                </w:rPr>
                <w:t>Commerce Website</w:t>
              </w:r>
            </w:p>
          </w:sdtContent>
        </w:sdt>
        <w:sdt>
          <w:sdtPr>
            <w:rPr>
              <w:rFonts w:asciiTheme="majorBidi" w:hAnsiTheme="majorBidi" w:cstheme="majorBidi"/>
              <w:b/>
              <w:bCs/>
              <w:color w:val="1F497D" w:themeColor="text2"/>
              <w:sz w:val="28"/>
              <w:szCs w:val="28"/>
            </w:rPr>
            <w:alias w:val="Subtitle"/>
            <w:tag w:val=""/>
            <w:id w:val="328029620"/>
            <w:placeholder>
              <w:docPart w:val="6E3089950AD0402FBA4235989D1B4EF9"/>
            </w:placeholder>
            <w:dataBinding w:prefixMappings="xmlns:ns0='http://purl.org/dc/elements/1.1/' xmlns:ns1='http://schemas.openxmlformats.org/package/2006/metadata/core-properties' " w:xpath="/ns1:coreProperties[1]/ns0:subject[1]" w:storeItemID="{6C3C8BC8-F283-45AE-878A-BAB7291924A1}"/>
            <w:text/>
          </w:sdtPr>
          <w:sdtContent>
            <w:p w14:paraId="42874C25" w14:textId="36370FBF" w:rsidR="00E30C8D" w:rsidRPr="00E30C8D" w:rsidRDefault="00E30C8D">
              <w:pPr>
                <w:pStyle w:val="NoSpacing"/>
                <w:jc w:val="center"/>
                <w:rPr>
                  <w:b/>
                  <w:bCs/>
                  <w:color w:val="1F497D" w:themeColor="text2"/>
                  <w:sz w:val="28"/>
                  <w:szCs w:val="28"/>
                </w:rPr>
              </w:pPr>
              <w:r w:rsidRPr="00403D34">
                <w:rPr>
                  <w:rFonts w:asciiTheme="majorBidi" w:hAnsiTheme="majorBidi" w:cstheme="majorBidi"/>
                  <w:b/>
                  <w:bCs/>
                  <w:color w:val="1F497D" w:themeColor="text2"/>
                  <w:sz w:val="28"/>
                  <w:szCs w:val="28"/>
                </w:rPr>
                <w:t>Planning, Designing, and Managing Data for Online Shopping Platforms</w:t>
              </w:r>
            </w:p>
          </w:sdtContent>
        </w:sdt>
        <w:p w14:paraId="5B810879" w14:textId="6EB7ADBA" w:rsidR="00E30C8D" w:rsidRDefault="00E30C8D">
          <w:pPr>
            <w:pStyle w:val="NoSpacing"/>
            <w:spacing w:before="480"/>
            <w:jc w:val="center"/>
            <w:rPr>
              <w:color w:val="4F81BD" w:themeColor="accent1"/>
            </w:rPr>
          </w:pPr>
          <w:r>
            <w:rPr>
              <w:noProof/>
              <w:color w:val="4F81BD" w:themeColor="accent1"/>
            </w:rPr>
            <w:drawing>
              <wp:inline distT="0" distB="0" distL="0" distR="0" wp14:anchorId="202C02DA" wp14:editId="6B5267EC">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426CFA3B" w14:textId="1790B002" w:rsidR="00E30C8D" w:rsidRDefault="00E30C8D">
          <w:r>
            <w:rPr>
              <w:noProof/>
              <w:color w:val="4F81BD" w:themeColor="accent1"/>
            </w:rPr>
            <mc:AlternateContent>
              <mc:Choice Requires="wps">
                <w:drawing>
                  <wp:anchor distT="0" distB="0" distL="114300" distR="114300" simplePos="0" relativeHeight="251659776" behindDoc="0" locked="0" layoutInCell="1" allowOverlap="1" wp14:anchorId="13A8957A" wp14:editId="663C2A40">
                    <wp:simplePos x="0" y="0"/>
                    <wp:positionH relativeFrom="margin">
                      <wp:posOffset>-85725</wp:posOffset>
                    </wp:positionH>
                    <wp:positionV relativeFrom="page">
                      <wp:posOffset>8616315</wp:posOffset>
                    </wp:positionV>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F81BD"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5-04-26T00:00:00Z">
                                    <w:dateFormat w:val="MMMM d, yyyy"/>
                                    <w:lid w:val="en-US"/>
                                    <w:storeMappedDataAs w:val="dateTime"/>
                                    <w:calendar w:val="gregorian"/>
                                  </w:date>
                                </w:sdtPr>
                                <w:sdtContent>
                                  <w:p w14:paraId="4B35F38D" w14:textId="21765EF9" w:rsidR="00E30C8D" w:rsidRDefault="00E30C8D">
                                    <w:pPr>
                                      <w:pStyle w:val="NoSpacing"/>
                                      <w:spacing w:after="40"/>
                                      <w:jc w:val="center"/>
                                      <w:rPr>
                                        <w:caps/>
                                        <w:color w:val="4F81BD" w:themeColor="accent1"/>
                                        <w:sz w:val="28"/>
                                        <w:szCs w:val="28"/>
                                      </w:rPr>
                                    </w:pPr>
                                    <w:r>
                                      <w:rPr>
                                        <w:caps/>
                                        <w:color w:val="4F81BD" w:themeColor="accent1"/>
                                        <w:sz w:val="28"/>
                                        <w:szCs w:val="28"/>
                                      </w:rPr>
                                      <w:t>April 26, 2025</w:t>
                                    </w:r>
                                  </w:p>
                                </w:sdtContent>
                              </w:sdt>
                              <w:p w14:paraId="3157E6E1" w14:textId="027128DF" w:rsidR="00E30C8D" w:rsidRDefault="00000000" w:rsidP="00E30C8D">
                                <w:pPr>
                                  <w:pStyle w:val="NoSpacing"/>
                                  <w:jc w:val="center"/>
                                  <w:rPr>
                                    <w:color w:val="4F81BD" w:themeColor="accent1"/>
                                  </w:rPr>
                                </w:pPr>
                                <w:sdt>
                                  <w:sdtPr>
                                    <w:rPr>
                                      <w:caps/>
                                      <w:color w:val="4F81BD"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Content>
                                    <w:r w:rsidR="00E30C8D">
                                      <w:rPr>
                                        <w:caps/>
                                        <w:color w:val="4F81BD"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3A8957A" id="_x0000_t202" coordsize="21600,21600" o:spt="202" path="m,l,21600r21600,l21600,xe">
                    <v:stroke joinstyle="miter"/>
                    <v:path gradientshapeok="t" o:connecttype="rect"/>
                  </v:shapetype>
                  <v:shape id="Text Box 142" o:spid="_x0000_s1026" type="#_x0000_t202" style="position:absolute;margin-left:-6.75pt;margin-top:678.45pt;width:516pt;height:43.9pt;z-index:251659776;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" filled="f" stroked="f" strokeweight=".5pt">
                    <v:textbox style="mso-fit-shape-to-text:t" inset="0,0,0,0">
                      <w:txbxContent>
                        <w:sdt>
                          <w:sdtPr>
                            <w:rPr>
                              <w:caps/>
                              <w:color w:val="4F81BD"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5-04-26T00:00:00Z">
                              <w:dateFormat w:val="MMMM d, yyyy"/>
                              <w:lid w:val="en-US"/>
                              <w:storeMappedDataAs w:val="dateTime"/>
                              <w:calendar w:val="gregorian"/>
                            </w:date>
                          </w:sdtPr>
                          <w:sdtContent>
                            <w:p w14:paraId="4B35F38D" w14:textId="21765EF9" w:rsidR="00E30C8D" w:rsidRDefault="00E30C8D">
                              <w:pPr>
                                <w:pStyle w:val="NoSpacing"/>
                                <w:spacing w:after="40"/>
                                <w:jc w:val="center"/>
                                <w:rPr>
                                  <w:caps/>
                                  <w:color w:val="4F81BD" w:themeColor="accent1"/>
                                  <w:sz w:val="28"/>
                                  <w:szCs w:val="28"/>
                                </w:rPr>
                              </w:pPr>
                              <w:r>
                                <w:rPr>
                                  <w:caps/>
                                  <w:color w:val="4F81BD" w:themeColor="accent1"/>
                                  <w:sz w:val="28"/>
                                  <w:szCs w:val="28"/>
                                </w:rPr>
                                <w:t>April 26, 2025</w:t>
                              </w:r>
                            </w:p>
                          </w:sdtContent>
                        </w:sdt>
                        <w:p w14:paraId="3157E6E1" w14:textId="027128DF" w:rsidR="00E30C8D" w:rsidRDefault="00000000" w:rsidP="00E30C8D">
                          <w:pPr>
                            <w:pStyle w:val="NoSpacing"/>
                            <w:jc w:val="center"/>
                            <w:rPr>
                              <w:color w:val="4F81BD" w:themeColor="accent1"/>
                            </w:rPr>
                          </w:pPr>
                          <w:sdt>
                            <w:sdtPr>
                              <w:rPr>
                                <w:caps/>
                                <w:color w:val="4F81BD"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Content>
                              <w:r w:rsidR="00E30C8D">
                                <w:rPr>
                                  <w:caps/>
                                  <w:color w:val="4F81BD" w:themeColor="accent1"/>
                                </w:rPr>
                                <w:t xml:space="preserve">     </w:t>
                              </w:r>
                            </w:sdtContent>
                          </w:sdt>
                        </w:p>
                      </w:txbxContent>
                    </v:textbox>
                    <w10:wrap anchorx="margin" anchory="page"/>
                  </v:shape>
                </w:pict>
              </mc:Fallback>
            </mc:AlternateContent>
          </w:r>
          <w:r>
            <w:br w:type="page"/>
          </w:r>
        </w:p>
      </w:sdtContent>
    </w:sdt>
    <w:p w14:paraId="543EA92E" w14:textId="3EAB085F" w:rsidR="00B15276" w:rsidRDefault="00000000">
      <w:r>
        <w:lastRenderedPageBreak/>
        <w:br/>
      </w:r>
    </w:p>
    <w:p w14:paraId="2C5BA9FA" w14:textId="77777777" w:rsidR="00E30C8D" w:rsidRPr="00403D34" w:rsidRDefault="00000000">
      <w:pPr>
        <w:jc w:val="center"/>
        <w:rPr>
          <w:rFonts w:asciiTheme="majorBidi" w:hAnsiTheme="majorBidi" w:cstheme="majorBidi"/>
          <w:b/>
          <w:sz w:val="32"/>
        </w:rPr>
      </w:pPr>
      <w:r w:rsidRPr="00403D34">
        <w:rPr>
          <w:rFonts w:asciiTheme="majorBidi" w:hAnsiTheme="majorBidi" w:cstheme="majorBidi"/>
          <w:color w:val="4F81BD"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Database Systems</w:t>
      </w:r>
      <w:r w:rsidRPr="00403D34">
        <w:rPr>
          <w:rFonts w:asciiTheme="majorBidi" w:hAnsiTheme="majorBidi" w:cstheme="majorBidi"/>
          <w:b/>
          <w:sz w:val="32"/>
        </w:rPr>
        <w:br/>
      </w:r>
      <w:r w:rsidRPr="00403D34">
        <w:rPr>
          <w:rFonts w:asciiTheme="majorBidi" w:hAnsiTheme="majorBidi" w:cstheme="majorBidi"/>
          <w:b/>
          <w:sz w:val="32"/>
        </w:rPr>
        <w:br/>
        <w:t>Semester Project</w:t>
      </w:r>
      <w:r w:rsidRPr="00403D34">
        <w:rPr>
          <w:rFonts w:asciiTheme="majorBidi" w:hAnsiTheme="majorBidi" w:cstheme="majorBidi"/>
          <w:b/>
          <w:sz w:val="32"/>
        </w:rPr>
        <w:br/>
      </w:r>
      <w:r w:rsidRPr="00403D34">
        <w:rPr>
          <w:rFonts w:asciiTheme="majorBidi" w:hAnsiTheme="majorBidi" w:cstheme="majorBidi"/>
          <w:b/>
          <w:sz w:val="32"/>
        </w:rPr>
        <w:br/>
        <w:t>Building a Database for an E-Commerce Website</w:t>
      </w:r>
      <w:r w:rsidRPr="00403D34">
        <w:rPr>
          <w:rFonts w:asciiTheme="majorBidi" w:hAnsiTheme="majorBidi" w:cstheme="majorBidi"/>
          <w:b/>
          <w:sz w:val="32"/>
        </w:rPr>
        <w:br/>
      </w:r>
      <w:r w:rsidRPr="00403D34">
        <w:rPr>
          <w:rFonts w:asciiTheme="majorBidi" w:hAnsiTheme="majorBidi" w:cstheme="majorBidi"/>
          <w:b/>
          <w:sz w:val="32"/>
        </w:rPr>
        <w:br/>
      </w:r>
      <w:r w:rsidRPr="00403D34">
        <w:rPr>
          <w:rFonts w:asciiTheme="majorBidi" w:hAnsiTheme="majorBidi" w:cstheme="majorBidi"/>
          <w:b/>
          <w:sz w:val="32"/>
        </w:rPr>
        <w:br/>
        <w:t>Submitted By:</w:t>
      </w:r>
      <w:r w:rsidRPr="00403D34">
        <w:rPr>
          <w:rFonts w:asciiTheme="majorBidi" w:hAnsiTheme="majorBidi" w:cstheme="majorBidi"/>
          <w:b/>
          <w:sz w:val="32"/>
        </w:rPr>
        <w:br/>
      </w:r>
      <w:r w:rsidRPr="00403D34">
        <w:rPr>
          <w:rFonts w:asciiTheme="majorBidi" w:hAnsiTheme="majorBidi" w:cstheme="majorBidi"/>
          <w:b/>
          <w:sz w:val="32"/>
        </w:rPr>
        <w:br/>
        <w:t>Alishba Pervaiz (Roll No: 242803)</w:t>
      </w:r>
      <w:r w:rsidRPr="00403D34">
        <w:rPr>
          <w:rFonts w:asciiTheme="majorBidi" w:hAnsiTheme="majorBidi" w:cstheme="majorBidi"/>
          <w:b/>
          <w:sz w:val="32"/>
        </w:rPr>
        <w:br/>
        <w:t>Andleeb Fatima (Roll No: 242710)</w:t>
      </w:r>
      <w:r w:rsidRPr="00403D34">
        <w:rPr>
          <w:rFonts w:asciiTheme="majorBidi" w:hAnsiTheme="majorBidi" w:cstheme="majorBidi"/>
          <w:b/>
          <w:sz w:val="32"/>
        </w:rPr>
        <w:br/>
      </w:r>
    </w:p>
    <w:p w14:paraId="7DBD5574" w14:textId="77777777" w:rsidR="00E30C8D" w:rsidRPr="00403D34" w:rsidRDefault="00E30C8D">
      <w:pPr>
        <w:jc w:val="center"/>
        <w:rPr>
          <w:rFonts w:asciiTheme="majorBidi" w:hAnsiTheme="majorBidi" w:cstheme="majorBidi"/>
          <w:b/>
          <w:sz w:val="32"/>
        </w:rPr>
      </w:pPr>
      <w:r w:rsidRPr="00403D34">
        <w:rPr>
          <w:rFonts w:asciiTheme="majorBidi" w:hAnsiTheme="majorBidi" w:cstheme="majorBidi"/>
          <w:b/>
          <w:sz w:val="32"/>
        </w:rPr>
        <w:t>Submitted to:</w:t>
      </w:r>
    </w:p>
    <w:p w14:paraId="02ED3D41" w14:textId="4B0AF09B" w:rsidR="00B15276" w:rsidRPr="00403D34" w:rsidRDefault="00E30C8D">
      <w:pPr>
        <w:jc w:val="center"/>
        <w:rPr>
          <w:rFonts w:asciiTheme="majorBidi" w:hAnsiTheme="majorBidi" w:cstheme="majorBidi"/>
        </w:rPr>
      </w:pPr>
      <w:r w:rsidRPr="00403D34">
        <w:rPr>
          <w:rFonts w:asciiTheme="majorBidi" w:hAnsiTheme="majorBidi" w:cstheme="majorBidi"/>
          <w:b/>
          <w:sz w:val="32"/>
        </w:rPr>
        <w:br/>
        <w:t>Mam Kainat Nazir</w:t>
      </w:r>
      <w:r w:rsidRPr="00403D34">
        <w:rPr>
          <w:rFonts w:asciiTheme="majorBidi" w:hAnsiTheme="majorBidi" w:cstheme="majorBidi"/>
          <w:b/>
          <w:sz w:val="32"/>
        </w:rPr>
        <w:br/>
      </w:r>
      <w:r w:rsidRPr="00403D34">
        <w:rPr>
          <w:rFonts w:asciiTheme="majorBidi" w:hAnsiTheme="majorBidi" w:cstheme="majorBidi"/>
          <w:b/>
          <w:sz w:val="32"/>
        </w:rPr>
        <w:br/>
        <w:t>Department of Computer Science</w:t>
      </w:r>
      <w:r w:rsidRPr="00403D34">
        <w:rPr>
          <w:rFonts w:asciiTheme="majorBidi" w:hAnsiTheme="majorBidi" w:cstheme="majorBidi"/>
          <w:b/>
          <w:sz w:val="32"/>
        </w:rPr>
        <w:br/>
      </w:r>
      <w:r w:rsidRPr="00403D34">
        <w:rPr>
          <w:rFonts w:asciiTheme="majorBidi" w:hAnsiTheme="majorBidi" w:cstheme="majorBidi"/>
          <w:b/>
          <w:sz w:val="32"/>
        </w:rPr>
        <w:br/>
        <w:t>[Air university Islamabad]</w:t>
      </w:r>
      <w:r w:rsidRPr="00403D34">
        <w:rPr>
          <w:rFonts w:asciiTheme="majorBidi" w:hAnsiTheme="majorBidi" w:cstheme="majorBidi"/>
          <w:b/>
          <w:sz w:val="32"/>
        </w:rPr>
        <w:br/>
      </w:r>
      <w:r w:rsidRPr="00403D34">
        <w:rPr>
          <w:rFonts w:asciiTheme="majorBidi" w:hAnsiTheme="majorBidi" w:cstheme="majorBidi"/>
          <w:b/>
          <w:sz w:val="32"/>
        </w:rPr>
        <w:br/>
        <w:t>Spring 2025</w:t>
      </w:r>
    </w:p>
    <w:p w14:paraId="62539D89" w14:textId="77777777" w:rsidR="00B15276" w:rsidRDefault="00000000">
      <w:r>
        <w:br w:type="page"/>
      </w:r>
    </w:p>
    <w:p w14:paraId="3CCF7015" w14:textId="113A2B19" w:rsidR="00B15276" w:rsidRPr="00403D34" w:rsidRDefault="00000000">
      <w:pPr>
        <w:pStyle w:val="Title"/>
        <w:rPr>
          <w:rFonts w:asciiTheme="majorBidi" w:hAnsiTheme="majorBidi"/>
        </w:rPr>
      </w:pPr>
      <w:r w:rsidRPr="00403D34">
        <w:rPr>
          <w:rFonts w:asciiTheme="majorBidi" w:hAnsiTheme="majorBidi"/>
        </w:rPr>
        <w:lastRenderedPageBreak/>
        <w:t>Database Systems Semester Project</w:t>
      </w:r>
      <w:r w:rsidR="00403D34" w:rsidRPr="00403D34">
        <w:rPr>
          <w:rFonts w:asciiTheme="majorBidi" w:hAnsiTheme="majorBidi"/>
        </w:rPr>
        <w:t xml:space="preserve"> Phase 1:</w:t>
      </w:r>
    </w:p>
    <w:p w14:paraId="7D0BA1E7" w14:textId="77777777" w:rsidR="00B15276" w:rsidRPr="00403D34" w:rsidRDefault="00000000">
      <w:pPr>
        <w:pStyle w:val="Heading1"/>
        <w:rPr>
          <w:rFonts w:asciiTheme="majorBidi" w:hAnsiTheme="majorBidi"/>
        </w:rPr>
      </w:pPr>
      <w:r w:rsidRPr="00403D34">
        <w:rPr>
          <w:rFonts w:asciiTheme="majorBidi" w:hAnsiTheme="majorBidi"/>
        </w:rPr>
        <w:t>E-Commerce Website Database</w:t>
      </w:r>
    </w:p>
    <w:p w14:paraId="424F17AC" w14:textId="77777777" w:rsidR="00B15276" w:rsidRPr="00403D34" w:rsidRDefault="00000000">
      <w:pPr>
        <w:pStyle w:val="Heading2"/>
        <w:rPr>
          <w:rFonts w:asciiTheme="majorBidi" w:hAnsiTheme="majorBidi"/>
        </w:rPr>
      </w:pPr>
      <w:r w:rsidRPr="00403D34">
        <w:rPr>
          <w:rFonts w:asciiTheme="majorBidi" w:hAnsiTheme="majorBidi"/>
        </w:rPr>
        <w:t>Introduction</w:t>
      </w:r>
    </w:p>
    <w:p w14:paraId="6F4C0BF4" w14:textId="77777777" w:rsidR="00B15276" w:rsidRPr="00403D34" w:rsidRDefault="00000000">
      <w:pPr>
        <w:rPr>
          <w:rFonts w:asciiTheme="majorBidi" w:hAnsiTheme="majorBidi" w:cstheme="majorBidi"/>
        </w:rPr>
      </w:pPr>
      <w:r w:rsidRPr="00403D34">
        <w:rPr>
          <w:rFonts w:asciiTheme="majorBidi" w:hAnsiTheme="majorBidi" w:cstheme="majorBidi"/>
        </w:rPr>
        <w:t>In today's digital world, online shopping has become an essential part of our lives. To manage e-commerce activities efficiently, a strong database system is required. In this project, we will design and develop a database for an e-commerce website, which will store and manage information related to products, customers, orders, and payments. This project will help us understand the real-world application of databases and enhance our skills in database planning, designing, and management.</w:t>
      </w:r>
    </w:p>
    <w:p w14:paraId="5373941D" w14:textId="77777777" w:rsidR="00B15276" w:rsidRPr="00403D34" w:rsidRDefault="00000000">
      <w:pPr>
        <w:pStyle w:val="Heading2"/>
        <w:rPr>
          <w:rFonts w:asciiTheme="majorBidi" w:hAnsiTheme="majorBidi"/>
        </w:rPr>
      </w:pPr>
      <w:r w:rsidRPr="00403D34">
        <w:rPr>
          <w:rFonts w:asciiTheme="majorBidi" w:hAnsiTheme="majorBidi"/>
        </w:rPr>
        <w:t>Project Overview</w:t>
      </w:r>
    </w:p>
    <w:p w14:paraId="1405FBC6" w14:textId="77777777" w:rsidR="00B15276" w:rsidRPr="00403D34" w:rsidRDefault="00000000">
      <w:pPr>
        <w:pStyle w:val="Heading3"/>
        <w:rPr>
          <w:rFonts w:asciiTheme="majorBidi" w:hAnsiTheme="majorBidi"/>
        </w:rPr>
      </w:pPr>
      <w:r w:rsidRPr="00403D34">
        <w:rPr>
          <w:rFonts w:asciiTheme="majorBidi" w:hAnsiTheme="majorBidi"/>
        </w:rPr>
        <w:t>1. Planning Phase</w:t>
      </w:r>
    </w:p>
    <w:p w14:paraId="4498893C" w14:textId="77777777" w:rsidR="00B15276" w:rsidRPr="00403D34" w:rsidRDefault="00000000">
      <w:pPr>
        <w:pStyle w:val="Heading4"/>
        <w:rPr>
          <w:rFonts w:asciiTheme="majorBidi" w:hAnsiTheme="majorBidi"/>
        </w:rPr>
      </w:pPr>
      <w:r w:rsidRPr="00403D34">
        <w:rPr>
          <w:rFonts w:asciiTheme="majorBidi" w:hAnsiTheme="majorBidi"/>
        </w:rPr>
        <w:t>Task 1: Define Your Purpose and Audience</w:t>
      </w:r>
    </w:p>
    <w:p w14:paraId="2AD5A661" w14:textId="77777777" w:rsidR="00B15276" w:rsidRPr="00403D34" w:rsidRDefault="00000000">
      <w:pPr>
        <w:pStyle w:val="ListBullet"/>
        <w:rPr>
          <w:rFonts w:asciiTheme="majorBidi" w:hAnsiTheme="majorBidi" w:cstheme="majorBidi"/>
        </w:rPr>
      </w:pPr>
      <w:r w:rsidRPr="00403D34">
        <w:rPr>
          <w:rFonts w:asciiTheme="majorBidi" w:hAnsiTheme="majorBidi" w:cstheme="majorBidi"/>
          <w:b/>
          <w:bCs/>
        </w:rPr>
        <w:t>Purpose</w:t>
      </w:r>
      <w:r w:rsidRPr="00403D34">
        <w:rPr>
          <w:rFonts w:asciiTheme="majorBidi" w:hAnsiTheme="majorBidi" w:cstheme="majorBidi"/>
        </w:rPr>
        <w:t>:</w:t>
      </w:r>
    </w:p>
    <w:p w14:paraId="615C9A13" w14:textId="77777777" w:rsidR="00B15276" w:rsidRPr="00403D34" w:rsidRDefault="00000000">
      <w:pPr>
        <w:rPr>
          <w:rFonts w:asciiTheme="majorBidi" w:hAnsiTheme="majorBidi" w:cstheme="majorBidi"/>
        </w:rPr>
      </w:pPr>
      <w:r w:rsidRPr="00403D34">
        <w:rPr>
          <w:rFonts w:asciiTheme="majorBidi" w:hAnsiTheme="majorBidi" w:cstheme="majorBidi"/>
        </w:rPr>
        <w:t>The purpose of this project is to create a database system for an e-commerce platform. This platform will allow customers to browse different products, add items to their cart, place orders, and complete payments. The database will manage the records of customers, product details, orders, and payment transactions in an organized manner. Through this project, we aim to understand how data is stored, related, and retrieved in a commercial online environment.</w:t>
      </w:r>
    </w:p>
    <w:p w14:paraId="388FA5A4" w14:textId="77777777" w:rsidR="00B15276" w:rsidRPr="00403D34" w:rsidRDefault="00000000">
      <w:pPr>
        <w:pStyle w:val="ListBullet"/>
        <w:rPr>
          <w:rFonts w:asciiTheme="majorBidi" w:hAnsiTheme="majorBidi" w:cstheme="majorBidi"/>
        </w:rPr>
      </w:pPr>
      <w:r w:rsidRPr="00403D34">
        <w:rPr>
          <w:rFonts w:asciiTheme="majorBidi" w:hAnsiTheme="majorBidi" w:cstheme="majorBidi"/>
          <w:b/>
          <w:bCs/>
        </w:rPr>
        <w:t>Audience</w:t>
      </w:r>
      <w:r w:rsidRPr="00403D34">
        <w:rPr>
          <w:rFonts w:asciiTheme="majorBidi" w:hAnsiTheme="majorBidi" w:cstheme="majorBidi"/>
        </w:rPr>
        <w:t>:</w:t>
      </w:r>
    </w:p>
    <w:p w14:paraId="79D25D24" w14:textId="77777777" w:rsidR="00B15276" w:rsidRPr="00403D34" w:rsidRDefault="00000000">
      <w:pPr>
        <w:rPr>
          <w:rFonts w:asciiTheme="majorBidi" w:hAnsiTheme="majorBidi" w:cstheme="majorBidi"/>
        </w:rPr>
      </w:pPr>
      <w:r w:rsidRPr="00403D34">
        <w:rPr>
          <w:rFonts w:asciiTheme="majorBidi" w:hAnsiTheme="majorBidi" w:cstheme="majorBidi"/>
        </w:rPr>
        <w:t>The target audience for this database includes:</w:t>
      </w:r>
      <w:r w:rsidRPr="00403D34">
        <w:rPr>
          <w:rFonts w:asciiTheme="majorBidi" w:hAnsiTheme="majorBidi" w:cstheme="majorBidi"/>
        </w:rPr>
        <w:br/>
        <w:t>- Customers who want to purchase products online.</w:t>
      </w:r>
      <w:r w:rsidRPr="00403D34">
        <w:rPr>
          <w:rFonts w:asciiTheme="majorBidi" w:hAnsiTheme="majorBidi" w:cstheme="majorBidi"/>
        </w:rPr>
        <w:br/>
        <w:t>- Website administrators who need to manage product listings, customer details, and order processing.</w:t>
      </w:r>
      <w:r w:rsidRPr="00403D34">
        <w:rPr>
          <w:rFonts w:asciiTheme="majorBidi" w:hAnsiTheme="majorBidi" w:cstheme="majorBidi"/>
        </w:rPr>
        <w:br/>
        <w:t>The database will facilitate smooth operations for both customers and administrators by providing fast and secure access to data.</w:t>
      </w:r>
    </w:p>
    <w:p w14:paraId="164C22BF" w14:textId="77777777" w:rsidR="00B15276" w:rsidRPr="00403D34" w:rsidRDefault="00000000">
      <w:pPr>
        <w:pStyle w:val="Heading4"/>
        <w:rPr>
          <w:rFonts w:asciiTheme="majorBidi" w:hAnsiTheme="majorBidi"/>
        </w:rPr>
      </w:pPr>
      <w:r w:rsidRPr="00403D34">
        <w:rPr>
          <w:rFonts w:asciiTheme="majorBidi" w:hAnsiTheme="majorBidi"/>
        </w:rPr>
        <w:t>Task 2: Sketch Your Database Layout</w:t>
      </w:r>
    </w:p>
    <w:p w14:paraId="1E598A86" w14:textId="77777777" w:rsidR="00403D34" w:rsidRDefault="00000000" w:rsidP="00403D34">
      <w:pPr>
        <w:pStyle w:val="ListParagraph"/>
        <w:rPr>
          <w:rFonts w:asciiTheme="majorBidi" w:hAnsiTheme="majorBidi" w:cstheme="majorBidi"/>
        </w:rPr>
      </w:pPr>
      <w:r w:rsidRPr="00403D34">
        <w:rPr>
          <w:rFonts w:asciiTheme="majorBidi" w:hAnsiTheme="majorBidi" w:cstheme="majorBidi"/>
        </w:rPr>
        <w:t>At this stage, the database layout is planned based on the core functionalities required by an e-commerce platform. The main entities considered for the database are:</w:t>
      </w:r>
    </w:p>
    <w:p w14:paraId="3B84138E" w14:textId="77777777" w:rsidR="00403D34" w:rsidRDefault="00403D34" w:rsidP="00403D34">
      <w:pPr>
        <w:pStyle w:val="ListParagraph"/>
        <w:rPr>
          <w:rFonts w:asciiTheme="majorBidi" w:hAnsiTheme="majorBidi" w:cstheme="majorBidi"/>
        </w:rPr>
      </w:pPr>
    </w:p>
    <w:p w14:paraId="7E547E42" w14:textId="77777777" w:rsidR="00403D34" w:rsidRDefault="00403D34" w:rsidP="00403D34">
      <w:pPr>
        <w:pStyle w:val="ListParagraph"/>
        <w:rPr>
          <w:rFonts w:asciiTheme="majorBidi" w:hAnsiTheme="majorBidi" w:cstheme="majorBidi"/>
        </w:rPr>
      </w:pPr>
    </w:p>
    <w:p w14:paraId="40D70BBC" w14:textId="77777777" w:rsidR="00403D34" w:rsidRDefault="00000000" w:rsidP="00403D34">
      <w:pPr>
        <w:pStyle w:val="ListParagraph"/>
        <w:rPr>
          <w:rFonts w:ascii="Times New Roman" w:hAnsi="Times New Roman" w:cs="Times New Roman"/>
        </w:rPr>
      </w:pPr>
      <w:r w:rsidRPr="00403D34">
        <w:rPr>
          <w:rFonts w:asciiTheme="majorBidi" w:hAnsiTheme="majorBidi" w:cstheme="majorBidi"/>
        </w:rPr>
        <w:br/>
      </w:r>
    </w:p>
    <w:p w14:paraId="5F01205C" w14:textId="19B49C26" w:rsidR="00403D34" w:rsidRDefault="00403D34" w:rsidP="00403D34">
      <w:pPr>
        <w:pStyle w:val="ListParagraph"/>
        <w:rPr>
          <w:rFonts w:asciiTheme="majorBidi" w:hAnsiTheme="majorBidi" w:cstheme="majorBidi"/>
          <w:b/>
          <w:bCs/>
          <w:sz w:val="36"/>
          <w:szCs w:val="36"/>
        </w:rPr>
      </w:pPr>
      <w:r w:rsidRPr="00403D34">
        <w:rPr>
          <w:rFonts w:asciiTheme="majorBidi" w:hAnsiTheme="majorBidi" w:cstheme="majorBidi"/>
          <w:b/>
          <w:bCs/>
          <w:sz w:val="36"/>
          <w:szCs w:val="36"/>
        </w:rPr>
        <w:lastRenderedPageBreak/>
        <w:t>ENTITIES</w:t>
      </w:r>
      <w:r w:rsidRPr="00403D34">
        <w:rPr>
          <w:rFonts w:asciiTheme="majorBidi" w:hAnsiTheme="majorBidi" w:cstheme="majorBidi"/>
          <w:b/>
          <w:bCs/>
          <w:sz w:val="36"/>
          <w:szCs w:val="36"/>
        </w:rPr>
        <w:t xml:space="preserve"> AND </w:t>
      </w:r>
      <w:r w:rsidRPr="00403D34">
        <w:rPr>
          <w:rFonts w:asciiTheme="majorBidi" w:hAnsiTheme="majorBidi" w:cstheme="majorBidi"/>
          <w:b/>
          <w:bCs/>
          <w:sz w:val="36"/>
          <w:szCs w:val="36"/>
        </w:rPr>
        <w:t>AT</w:t>
      </w:r>
      <w:r>
        <w:rPr>
          <w:rFonts w:asciiTheme="majorBidi" w:hAnsiTheme="majorBidi" w:cstheme="majorBidi"/>
          <w:b/>
          <w:bCs/>
          <w:sz w:val="36"/>
          <w:szCs w:val="36"/>
        </w:rPr>
        <w:t>T</w:t>
      </w:r>
      <w:r w:rsidRPr="00403D34">
        <w:rPr>
          <w:rFonts w:asciiTheme="majorBidi" w:hAnsiTheme="majorBidi" w:cstheme="majorBidi"/>
          <w:b/>
          <w:bCs/>
          <w:sz w:val="36"/>
          <w:szCs w:val="36"/>
        </w:rPr>
        <w:t>RIBUTES:</w:t>
      </w:r>
    </w:p>
    <w:p w14:paraId="2839A11E" w14:textId="77777777" w:rsidR="00403D34" w:rsidRDefault="00403D34" w:rsidP="00403D34">
      <w:pPr>
        <w:pStyle w:val="ListParagraph"/>
      </w:pPr>
    </w:p>
    <w:p w14:paraId="3EE29C0A" w14:textId="77777777" w:rsidR="00403D34" w:rsidRDefault="00403D34" w:rsidP="00403D34">
      <w:pPr>
        <w:pStyle w:val="ListParagraph"/>
      </w:pPr>
    </w:p>
    <w:p w14:paraId="494357B7" w14:textId="77777777" w:rsidR="00403D34" w:rsidRPr="00BF3AEC" w:rsidRDefault="00403D34" w:rsidP="00403D34">
      <w:pPr>
        <w:pStyle w:val="ListParagraph"/>
        <w:numPr>
          <w:ilvl w:val="0"/>
          <w:numId w:val="10"/>
        </w:numPr>
        <w:rPr>
          <w:b/>
          <w:bCs/>
        </w:rPr>
      </w:pPr>
      <w:r w:rsidRPr="00BF3AEC">
        <w:rPr>
          <w:b/>
          <w:bCs/>
        </w:rPr>
        <w:t xml:space="preserve">User </w:t>
      </w:r>
    </w:p>
    <w:p w14:paraId="67CB5100" w14:textId="5D7E2EA2" w:rsidR="00403D34" w:rsidRDefault="00403D34" w:rsidP="00403D34">
      <w:pPr>
        <w:pStyle w:val="ListParagraph"/>
      </w:pPr>
      <w:r>
        <w:t xml:space="preserve">           </w:t>
      </w:r>
      <w:proofErr w:type="spellStart"/>
      <w:r w:rsidRPr="00BF3AEC">
        <w:t>user_id</w:t>
      </w:r>
      <w:proofErr w:type="spellEnd"/>
      <w:r w:rsidRPr="00BF3AEC">
        <w:t xml:space="preserve"> (PK), email, password, role (Customers/Admins share this table with a </w:t>
      </w:r>
      <w:r>
        <w:t xml:space="preserve">   </w:t>
      </w:r>
      <w:r w:rsidRPr="00BF3AEC">
        <w:t>role field)</w:t>
      </w:r>
    </w:p>
    <w:p w14:paraId="22F5B955" w14:textId="77777777" w:rsidR="00403D34" w:rsidRDefault="00403D34" w:rsidP="00403D34">
      <w:pPr>
        <w:pStyle w:val="ListParagraph"/>
        <w:numPr>
          <w:ilvl w:val="0"/>
          <w:numId w:val="10"/>
        </w:numPr>
      </w:pPr>
      <w:r w:rsidRPr="00403D34">
        <w:rPr>
          <w:b/>
          <w:bCs/>
        </w:rPr>
        <w:t>Customer</w:t>
      </w:r>
      <w:r w:rsidRPr="00BF3AEC">
        <w:t xml:space="preserve"> </w:t>
      </w:r>
    </w:p>
    <w:p w14:paraId="1B60BFA2" w14:textId="47D3A607" w:rsidR="00403D34" w:rsidRDefault="00403D34" w:rsidP="00403D34">
      <w:pPr>
        <w:pStyle w:val="ListParagraph"/>
        <w:ind w:left="1440"/>
      </w:pPr>
      <w:proofErr w:type="spellStart"/>
      <w:r w:rsidRPr="00BF3AEC">
        <w:t>customer_id</w:t>
      </w:r>
      <w:proofErr w:type="spellEnd"/>
      <w:r w:rsidRPr="00BF3AEC">
        <w:t xml:space="preserve"> (PK), </w:t>
      </w:r>
      <w:proofErr w:type="spellStart"/>
      <w:r w:rsidRPr="00BF3AEC">
        <w:t>user_id</w:t>
      </w:r>
      <w:proofErr w:type="spellEnd"/>
      <w:r w:rsidRPr="00BF3AEC">
        <w:t xml:space="preserve"> (FK), </w:t>
      </w:r>
      <w:proofErr w:type="spellStart"/>
      <w:r w:rsidRPr="00BF3AEC">
        <w:t>loyalty_points</w:t>
      </w:r>
      <w:proofErr w:type="spellEnd"/>
      <w:r w:rsidRPr="00BF3AEC">
        <w:t xml:space="preserve"> </w:t>
      </w:r>
    </w:p>
    <w:p w14:paraId="69A46B43" w14:textId="77777777" w:rsidR="00403D34" w:rsidRPr="00BF3AEC" w:rsidRDefault="00403D34" w:rsidP="00403D34">
      <w:pPr>
        <w:pStyle w:val="ListParagraph"/>
        <w:numPr>
          <w:ilvl w:val="0"/>
          <w:numId w:val="10"/>
        </w:numPr>
        <w:rPr>
          <w:b/>
          <w:bCs/>
        </w:rPr>
      </w:pPr>
      <w:r w:rsidRPr="00BF3AEC">
        <w:rPr>
          <w:b/>
          <w:bCs/>
        </w:rPr>
        <w:t xml:space="preserve">Product </w:t>
      </w:r>
    </w:p>
    <w:p w14:paraId="63B3D922" w14:textId="77777777" w:rsidR="00403D34" w:rsidRDefault="00403D34" w:rsidP="00403D34">
      <w:pPr>
        <w:pStyle w:val="ListParagraph"/>
      </w:pPr>
      <w:proofErr w:type="spellStart"/>
      <w:r w:rsidRPr="00BF3AEC">
        <w:t>product_id</w:t>
      </w:r>
      <w:proofErr w:type="spellEnd"/>
      <w:r w:rsidRPr="00BF3AEC">
        <w:t xml:space="preserve"> (PK), name, price, stock, </w:t>
      </w:r>
      <w:proofErr w:type="spellStart"/>
      <w:r w:rsidRPr="00BF3AEC">
        <w:t>category_id</w:t>
      </w:r>
      <w:proofErr w:type="spellEnd"/>
      <w:r w:rsidRPr="00BF3AEC">
        <w:t xml:space="preserve"> (FK)</w:t>
      </w:r>
    </w:p>
    <w:p w14:paraId="059DC77F" w14:textId="523150EC" w:rsidR="00403D34" w:rsidRPr="00BF3AEC" w:rsidRDefault="00403D34" w:rsidP="00403D34">
      <w:pPr>
        <w:pStyle w:val="ListParagraph"/>
        <w:numPr>
          <w:ilvl w:val="0"/>
          <w:numId w:val="10"/>
        </w:numPr>
        <w:rPr>
          <w:b/>
          <w:bCs/>
        </w:rPr>
      </w:pPr>
      <w:r w:rsidRPr="00BF3AEC">
        <w:rPr>
          <w:b/>
          <w:bCs/>
        </w:rPr>
        <w:t>Category</w:t>
      </w:r>
    </w:p>
    <w:p w14:paraId="18FD1CEC" w14:textId="4EAA20ED" w:rsidR="00403D34" w:rsidRDefault="00403D34" w:rsidP="00403D34">
      <w:pPr>
        <w:pStyle w:val="ListParagraph"/>
      </w:pPr>
      <w:r w:rsidRPr="00BF3AEC">
        <w:t xml:space="preserve"> </w:t>
      </w:r>
      <w:proofErr w:type="spellStart"/>
      <w:r w:rsidRPr="00BF3AEC">
        <w:t>category_id</w:t>
      </w:r>
      <w:proofErr w:type="spellEnd"/>
      <w:r w:rsidRPr="00BF3AEC">
        <w:t xml:space="preserve"> (PK), name, </w:t>
      </w:r>
      <w:proofErr w:type="spellStart"/>
      <w:r w:rsidRPr="00BF3AEC">
        <w:t>parent_category_id</w:t>
      </w:r>
      <w:proofErr w:type="spellEnd"/>
      <w:r w:rsidRPr="00BF3AEC">
        <w:t xml:space="preserve"> (FK) </w:t>
      </w:r>
    </w:p>
    <w:p w14:paraId="066DC6EA" w14:textId="77777777" w:rsidR="00403D34" w:rsidRPr="00BF3AEC" w:rsidRDefault="00403D34" w:rsidP="00403D34">
      <w:pPr>
        <w:pStyle w:val="ListParagraph"/>
        <w:numPr>
          <w:ilvl w:val="0"/>
          <w:numId w:val="10"/>
        </w:numPr>
        <w:rPr>
          <w:b/>
          <w:bCs/>
        </w:rPr>
      </w:pPr>
      <w:r w:rsidRPr="00BF3AEC">
        <w:rPr>
          <w:b/>
          <w:bCs/>
        </w:rPr>
        <w:t>Order</w:t>
      </w:r>
    </w:p>
    <w:p w14:paraId="3C74A85E" w14:textId="77777777" w:rsidR="00403D34" w:rsidRDefault="00403D34" w:rsidP="00403D34">
      <w:pPr>
        <w:pStyle w:val="ListParagraph"/>
      </w:pPr>
      <w:r w:rsidRPr="00BF3AEC">
        <w:t xml:space="preserve"> </w:t>
      </w:r>
      <w:proofErr w:type="spellStart"/>
      <w:r w:rsidRPr="00BF3AEC">
        <w:t>order_id</w:t>
      </w:r>
      <w:proofErr w:type="spellEnd"/>
      <w:r w:rsidRPr="00BF3AEC">
        <w:t xml:space="preserve"> (PK), </w:t>
      </w:r>
      <w:proofErr w:type="spellStart"/>
      <w:r w:rsidRPr="00BF3AEC">
        <w:t>customer_id</w:t>
      </w:r>
      <w:proofErr w:type="spellEnd"/>
      <w:r w:rsidRPr="00BF3AEC">
        <w:t xml:space="preserve"> (FK), status, </w:t>
      </w:r>
      <w:proofErr w:type="spellStart"/>
      <w:r w:rsidRPr="00BF3AEC">
        <w:t>total_amount</w:t>
      </w:r>
      <w:proofErr w:type="spellEnd"/>
      <w:r w:rsidRPr="00BF3AEC">
        <w:t xml:space="preserve"> </w:t>
      </w:r>
    </w:p>
    <w:p w14:paraId="626C022D" w14:textId="77777777" w:rsidR="00403D34" w:rsidRPr="00BF3AEC" w:rsidRDefault="00403D34" w:rsidP="00403D34">
      <w:pPr>
        <w:pStyle w:val="ListParagraph"/>
        <w:numPr>
          <w:ilvl w:val="0"/>
          <w:numId w:val="10"/>
        </w:numPr>
        <w:rPr>
          <w:b/>
          <w:bCs/>
        </w:rPr>
      </w:pPr>
      <w:r w:rsidRPr="00BF3AEC">
        <w:rPr>
          <w:b/>
          <w:bCs/>
        </w:rPr>
        <w:t xml:space="preserve">OrderItem </w:t>
      </w:r>
    </w:p>
    <w:p w14:paraId="649C64FE" w14:textId="77777777" w:rsidR="00403D34" w:rsidRDefault="00403D34" w:rsidP="00403D34">
      <w:pPr>
        <w:pStyle w:val="ListParagraph"/>
        <w:ind w:left="1440"/>
      </w:pPr>
      <w:proofErr w:type="spellStart"/>
      <w:r w:rsidRPr="00BF3AEC">
        <w:t>order_item_id</w:t>
      </w:r>
      <w:proofErr w:type="spellEnd"/>
      <w:r w:rsidRPr="00BF3AEC">
        <w:t xml:space="preserve"> (PK), </w:t>
      </w:r>
      <w:proofErr w:type="spellStart"/>
      <w:r w:rsidRPr="00BF3AEC">
        <w:t>order_id</w:t>
      </w:r>
      <w:proofErr w:type="spellEnd"/>
      <w:r w:rsidRPr="00BF3AEC">
        <w:t xml:space="preserve"> (FK), </w:t>
      </w:r>
      <w:proofErr w:type="spellStart"/>
      <w:r w:rsidRPr="00BF3AEC">
        <w:t>product_id</w:t>
      </w:r>
      <w:proofErr w:type="spellEnd"/>
      <w:r w:rsidRPr="00BF3AEC">
        <w:t xml:space="preserve"> (FK), quantity </w:t>
      </w:r>
    </w:p>
    <w:p w14:paraId="5EDB4CA6" w14:textId="77777777" w:rsidR="00403D34" w:rsidRPr="00BF3AEC" w:rsidRDefault="00403D34" w:rsidP="00403D34">
      <w:pPr>
        <w:pStyle w:val="ListParagraph"/>
        <w:numPr>
          <w:ilvl w:val="0"/>
          <w:numId w:val="10"/>
        </w:numPr>
        <w:rPr>
          <w:b/>
          <w:bCs/>
        </w:rPr>
      </w:pPr>
      <w:r w:rsidRPr="00BF3AEC">
        <w:rPr>
          <w:b/>
          <w:bCs/>
        </w:rPr>
        <w:t xml:space="preserve">Payment </w:t>
      </w:r>
    </w:p>
    <w:p w14:paraId="1E18571F" w14:textId="77777777" w:rsidR="00403D34" w:rsidRDefault="00403D34" w:rsidP="00403D34">
      <w:pPr>
        <w:pStyle w:val="ListParagraph"/>
        <w:ind w:left="1440"/>
      </w:pPr>
      <w:proofErr w:type="spellStart"/>
      <w:r w:rsidRPr="00BF3AEC">
        <w:t>payment_id</w:t>
      </w:r>
      <w:proofErr w:type="spellEnd"/>
      <w:r w:rsidRPr="00BF3AEC">
        <w:t xml:space="preserve"> (PK), </w:t>
      </w:r>
      <w:proofErr w:type="spellStart"/>
      <w:r w:rsidRPr="00BF3AEC">
        <w:t>order_id</w:t>
      </w:r>
      <w:proofErr w:type="spellEnd"/>
      <w:r w:rsidRPr="00BF3AEC">
        <w:t xml:space="preserve"> (FK), amount, status (success/failed) </w:t>
      </w:r>
    </w:p>
    <w:p w14:paraId="26D2F96F" w14:textId="77777777" w:rsidR="00403D34" w:rsidRPr="00BF3AEC" w:rsidRDefault="00403D34" w:rsidP="00403D34">
      <w:pPr>
        <w:pStyle w:val="ListParagraph"/>
        <w:numPr>
          <w:ilvl w:val="0"/>
          <w:numId w:val="10"/>
        </w:numPr>
        <w:rPr>
          <w:b/>
          <w:bCs/>
        </w:rPr>
      </w:pPr>
      <w:r w:rsidRPr="00BF3AEC">
        <w:rPr>
          <w:b/>
          <w:bCs/>
        </w:rPr>
        <w:t xml:space="preserve">Cart </w:t>
      </w:r>
    </w:p>
    <w:p w14:paraId="06B7E182" w14:textId="77777777" w:rsidR="00403D34" w:rsidRDefault="00403D34" w:rsidP="00403D34">
      <w:pPr>
        <w:ind w:left="1080"/>
      </w:pPr>
      <w:proofErr w:type="spellStart"/>
      <w:r w:rsidRPr="00BF3AEC">
        <w:t>cart_id</w:t>
      </w:r>
      <w:proofErr w:type="spellEnd"/>
      <w:r w:rsidRPr="00BF3AEC">
        <w:t xml:space="preserve"> (PK), </w:t>
      </w:r>
      <w:proofErr w:type="spellStart"/>
      <w:r w:rsidRPr="00BF3AEC">
        <w:t>customer_id</w:t>
      </w:r>
      <w:proofErr w:type="spellEnd"/>
      <w:r w:rsidRPr="00BF3AEC">
        <w:t xml:space="preserve"> (FK), </w:t>
      </w:r>
      <w:proofErr w:type="spellStart"/>
      <w:r w:rsidRPr="00BF3AEC">
        <w:t>created_at</w:t>
      </w:r>
      <w:proofErr w:type="spellEnd"/>
    </w:p>
    <w:p w14:paraId="5752E4F5" w14:textId="05EA1D9E" w:rsidR="00403D34" w:rsidRPr="00BF3AEC" w:rsidRDefault="00403D34" w:rsidP="00403D34">
      <w:pPr>
        <w:pStyle w:val="ListParagraph"/>
        <w:numPr>
          <w:ilvl w:val="0"/>
          <w:numId w:val="10"/>
        </w:numPr>
        <w:rPr>
          <w:b/>
          <w:bCs/>
        </w:rPr>
      </w:pPr>
      <w:r w:rsidRPr="00BF3AEC">
        <w:rPr>
          <w:b/>
          <w:bCs/>
        </w:rPr>
        <w:t>CartItem</w:t>
      </w:r>
    </w:p>
    <w:p w14:paraId="222675B4" w14:textId="017EEC5A" w:rsidR="00403D34" w:rsidRDefault="00403D34" w:rsidP="00403D34">
      <w:pPr>
        <w:pStyle w:val="ListParagraph"/>
        <w:ind w:left="1440"/>
      </w:pPr>
      <w:proofErr w:type="spellStart"/>
      <w:r w:rsidRPr="00BF3AEC">
        <w:t>cart_item_id</w:t>
      </w:r>
      <w:proofErr w:type="spellEnd"/>
      <w:r w:rsidRPr="00BF3AEC">
        <w:t xml:space="preserve"> (PK), </w:t>
      </w:r>
      <w:proofErr w:type="spellStart"/>
      <w:r w:rsidRPr="00BF3AEC">
        <w:t>cart_id</w:t>
      </w:r>
      <w:proofErr w:type="spellEnd"/>
      <w:r w:rsidRPr="00BF3AEC">
        <w:t xml:space="preserve"> (FK), </w:t>
      </w:r>
      <w:proofErr w:type="spellStart"/>
      <w:r w:rsidRPr="00BF3AEC">
        <w:t>product_id</w:t>
      </w:r>
      <w:proofErr w:type="spellEnd"/>
      <w:r w:rsidRPr="00BF3AEC">
        <w:t xml:space="preserve"> (FK), quantity </w:t>
      </w:r>
    </w:p>
    <w:p w14:paraId="387E470B" w14:textId="77777777" w:rsidR="00403D34" w:rsidRPr="00BF3AEC" w:rsidRDefault="00403D34" w:rsidP="00403D34">
      <w:pPr>
        <w:pStyle w:val="ListParagraph"/>
        <w:numPr>
          <w:ilvl w:val="0"/>
          <w:numId w:val="10"/>
        </w:numPr>
        <w:rPr>
          <w:b/>
          <w:bCs/>
        </w:rPr>
      </w:pPr>
      <w:r w:rsidRPr="00BF3AEC">
        <w:rPr>
          <w:b/>
          <w:bCs/>
        </w:rPr>
        <w:t xml:space="preserve">Review </w:t>
      </w:r>
    </w:p>
    <w:p w14:paraId="5F7843DD" w14:textId="77777777" w:rsidR="00403D34" w:rsidRDefault="00403D34" w:rsidP="00403D34">
      <w:pPr>
        <w:ind w:left="1080"/>
      </w:pPr>
      <w:proofErr w:type="spellStart"/>
      <w:r w:rsidRPr="00BF3AEC">
        <w:t>review_id</w:t>
      </w:r>
      <w:proofErr w:type="spellEnd"/>
      <w:r w:rsidRPr="00BF3AEC">
        <w:t xml:space="preserve"> (PK), </w:t>
      </w:r>
      <w:proofErr w:type="spellStart"/>
      <w:r w:rsidRPr="00BF3AEC">
        <w:t>product_id</w:t>
      </w:r>
      <w:proofErr w:type="spellEnd"/>
      <w:r w:rsidRPr="00BF3AEC">
        <w:t xml:space="preserve"> (FK), </w:t>
      </w:r>
      <w:proofErr w:type="spellStart"/>
      <w:r w:rsidRPr="00BF3AEC">
        <w:t>user_id</w:t>
      </w:r>
      <w:proofErr w:type="spellEnd"/>
      <w:r w:rsidRPr="00BF3AEC">
        <w:t xml:space="preserve"> (FK), rating, comment</w:t>
      </w:r>
    </w:p>
    <w:p w14:paraId="23D07172" w14:textId="7D3DE3C7" w:rsidR="00403D34" w:rsidRPr="00BF3AEC" w:rsidRDefault="00403D34" w:rsidP="00403D34">
      <w:pPr>
        <w:pStyle w:val="ListParagraph"/>
        <w:numPr>
          <w:ilvl w:val="0"/>
          <w:numId w:val="10"/>
        </w:numPr>
        <w:rPr>
          <w:b/>
          <w:bCs/>
        </w:rPr>
      </w:pPr>
      <w:r w:rsidRPr="00BF3AEC">
        <w:rPr>
          <w:b/>
          <w:bCs/>
        </w:rPr>
        <w:t>Address</w:t>
      </w:r>
    </w:p>
    <w:p w14:paraId="0E9CD512" w14:textId="4A583424" w:rsidR="00403D34" w:rsidRDefault="00403D34" w:rsidP="00403D34">
      <w:pPr>
        <w:pStyle w:val="ListParagraph"/>
        <w:ind w:left="1440"/>
      </w:pPr>
      <w:proofErr w:type="spellStart"/>
      <w:r w:rsidRPr="00BF3AEC">
        <w:t>address_id</w:t>
      </w:r>
      <w:proofErr w:type="spellEnd"/>
      <w:r w:rsidRPr="00BF3AEC">
        <w:t xml:space="preserve"> (PK), </w:t>
      </w:r>
      <w:proofErr w:type="spellStart"/>
      <w:r w:rsidRPr="00BF3AEC">
        <w:t>user_id</w:t>
      </w:r>
      <w:proofErr w:type="spellEnd"/>
      <w:r w:rsidRPr="00BF3AEC">
        <w:t xml:space="preserve"> (FK), city, </w:t>
      </w:r>
      <w:proofErr w:type="spellStart"/>
      <w:r w:rsidRPr="00BF3AEC">
        <w:t>zip_code</w:t>
      </w:r>
      <w:proofErr w:type="spellEnd"/>
      <w:r w:rsidRPr="00BF3AEC">
        <w:t xml:space="preserve">, </w:t>
      </w:r>
      <w:proofErr w:type="spellStart"/>
      <w:r w:rsidRPr="00BF3AEC">
        <w:t>is_default</w:t>
      </w:r>
      <w:proofErr w:type="spellEnd"/>
      <w:r w:rsidRPr="00BF3AEC">
        <w:t xml:space="preserve"> </w:t>
      </w:r>
    </w:p>
    <w:p w14:paraId="31A6BEEC" w14:textId="77777777" w:rsidR="00403D34" w:rsidRPr="00BF3AEC" w:rsidRDefault="00403D34" w:rsidP="00403D34">
      <w:pPr>
        <w:pStyle w:val="ListParagraph"/>
        <w:numPr>
          <w:ilvl w:val="0"/>
          <w:numId w:val="10"/>
        </w:numPr>
        <w:rPr>
          <w:b/>
          <w:bCs/>
        </w:rPr>
      </w:pPr>
      <w:r w:rsidRPr="00BF3AEC">
        <w:rPr>
          <w:b/>
          <w:bCs/>
        </w:rPr>
        <w:t xml:space="preserve">Coupon </w:t>
      </w:r>
    </w:p>
    <w:p w14:paraId="64F74417" w14:textId="77777777" w:rsidR="00403D34" w:rsidRDefault="00403D34" w:rsidP="00403D34">
      <w:pPr>
        <w:pStyle w:val="ListParagraph"/>
        <w:ind w:left="1440"/>
      </w:pPr>
      <w:proofErr w:type="spellStart"/>
      <w:r w:rsidRPr="00BF3AEC">
        <w:t>coupon_id</w:t>
      </w:r>
      <w:proofErr w:type="spellEnd"/>
      <w:r w:rsidRPr="00BF3AEC">
        <w:t xml:space="preserve"> (PK), code, discount, </w:t>
      </w:r>
      <w:proofErr w:type="spellStart"/>
      <w:r w:rsidRPr="00BF3AEC">
        <w:t>expiry_date</w:t>
      </w:r>
      <w:proofErr w:type="spellEnd"/>
      <w:r w:rsidRPr="00BF3AEC">
        <w:t xml:space="preserve"> </w:t>
      </w:r>
    </w:p>
    <w:p w14:paraId="7CFC16D2" w14:textId="77777777" w:rsidR="00403D34" w:rsidRPr="00BF3AEC" w:rsidRDefault="00403D34" w:rsidP="00403D34">
      <w:pPr>
        <w:pStyle w:val="ListParagraph"/>
        <w:numPr>
          <w:ilvl w:val="0"/>
          <w:numId w:val="10"/>
        </w:numPr>
        <w:rPr>
          <w:b/>
          <w:bCs/>
        </w:rPr>
      </w:pPr>
      <w:r w:rsidRPr="00BF3AEC">
        <w:rPr>
          <w:b/>
          <w:bCs/>
        </w:rPr>
        <w:t>Shipping</w:t>
      </w:r>
    </w:p>
    <w:p w14:paraId="6E0468C7" w14:textId="34D52F35" w:rsidR="00403D34" w:rsidRDefault="00403D34" w:rsidP="00403D34">
      <w:pPr>
        <w:ind w:left="1080"/>
      </w:pPr>
      <w:proofErr w:type="spellStart"/>
      <w:r w:rsidRPr="00BF3AEC">
        <w:t>shipping_id</w:t>
      </w:r>
      <w:proofErr w:type="spellEnd"/>
      <w:r w:rsidRPr="00BF3AEC">
        <w:t xml:space="preserve"> (PK), </w:t>
      </w:r>
      <w:proofErr w:type="spellStart"/>
      <w:r w:rsidRPr="00BF3AEC">
        <w:t>order_id</w:t>
      </w:r>
      <w:proofErr w:type="spellEnd"/>
      <w:r w:rsidRPr="00BF3AEC">
        <w:t xml:space="preserve"> (FK), </w:t>
      </w:r>
      <w:proofErr w:type="spellStart"/>
      <w:r w:rsidRPr="00BF3AEC">
        <w:t>tracking_number</w:t>
      </w:r>
      <w:proofErr w:type="spellEnd"/>
      <w:r w:rsidRPr="00BF3AEC">
        <w:t>, status</w:t>
      </w:r>
    </w:p>
    <w:p w14:paraId="3A34891D" w14:textId="7180CDD5" w:rsidR="00403D34" w:rsidRPr="00BF3AEC" w:rsidRDefault="00403D34" w:rsidP="00403D34">
      <w:pPr>
        <w:pStyle w:val="ListParagraph"/>
        <w:numPr>
          <w:ilvl w:val="0"/>
          <w:numId w:val="10"/>
        </w:numPr>
        <w:rPr>
          <w:b/>
          <w:bCs/>
        </w:rPr>
      </w:pPr>
      <w:proofErr w:type="spellStart"/>
      <w:r w:rsidRPr="00BF3AEC">
        <w:rPr>
          <w:b/>
          <w:bCs/>
        </w:rPr>
        <w:t>ProductImage</w:t>
      </w:r>
      <w:proofErr w:type="spellEnd"/>
      <w:r w:rsidRPr="00BF3AEC">
        <w:rPr>
          <w:b/>
          <w:bCs/>
        </w:rPr>
        <w:t xml:space="preserve"> </w:t>
      </w:r>
    </w:p>
    <w:p w14:paraId="0C7CE9E4" w14:textId="77777777" w:rsidR="00403D34" w:rsidRDefault="00403D34" w:rsidP="00403D34">
      <w:pPr>
        <w:ind w:left="1080"/>
      </w:pPr>
      <w:proofErr w:type="spellStart"/>
      <w:r w:rsidRPr="00BF3AEC">
        <w:t>image_id</w:t>
      </w:r>
      <w:proofErr w:type="spellEnd"/>
      <w:r w:rsidRPr="00BF3AEC">
        <w:t xml:space="preserve"> (PK), </w:t>
      </w:r>
      <w:proofErr w:type="spellStart"/>
      <w:r w:rsidRPr="00BF3AEC">
        <w:t>product_id</w:t>
      </w:r>
      <w:proofErr w:type="spellEnd"/>
      <w:r w:rsidRPr="00BF3AEC">
        <w:t xml:space="preserve"> (FK), </w:t>
      </w:r>
      <w:proofErr w:type="spellStart"/>
      <w:r w:rsidRPr="00BF3AEC">
        <w:t>url</w:t>
      </w:r>
      <w:proofErr w:type="spellEnd"/>
      <w:r w:rsidRPr="00BF3AEC">
        <w:t xml:space="preserve">, </w:t>
      </w:r>
      <w:proofErr w:type="spellStart"/>
      <w:r w:rsidRPr="00BF3AEC">
        <w:t>is_primary</w:t>
      </w:r>
      <w:proofErr w:type="spellEnd"/>
    </w:p>
    <w:p w14:paraId="2F2586D4" w14:textId="75654C74" w:rsidR="00403D34" w:rsidRPr="00BF3AEC" w:rsidRDefault="00403D34" w:rsidP="00403D34">
      <w:pPr>
        <w:pStyle w:val="ListParagraph"/>
        <w:numPr>
          <w:ilvl w:val="0"/>
          <w:numId w:val="10"/>
        </w:numPr>
        <w:rPr>
          <w:b/>
          <w:bCs/>
        </w:rPr>
      </w:pPr>
      <w:r w:rsidRPr="00BF3AEC">
        <w:rPr>
          <w:b/>
          <w:bCs/>
        </w:rPr>
        <w:t xml:space="preserve">Wishlist </w:t>
      </w:r>
    </w:p>
    <w:p w14:paraId="4DB232EE" w14:textId="77777777" w:rsidR="00403D34" w:rsidRDefault="00403D34" w:rsidP="00403D34">
      <w:pPr>
        <w:ind w:left="1080"/>
      </w:pPr>
      <w:proofErr w:type="spellStart"/>
      <w:r w:rsidRPr="00BF3AEC">
        <w:t>wishlist_id</w:t>
      </w:r>
      <w:proofErr w:type="spellEnd"/>
      <w:r w:rsidRPr="00BF3AEC">
        <w:t xml:space="preserve"> (PK), </w:t>
      </w:r>
      <w:proofErr w:type="spellStart"/>
      <w:r w:rsidRPr="00BF3AEC">
        <w:t>user_id</w:t>
      </w:r>
      <w:proofErr w:type="spellEnd"/>
      <w:r w:rsidRPr="00BF3AEC">
        <w:t xml:space="preserve"> (FK), </w:t>
      </w:r>
      <w:proofErr w:type="spellStart"/>
      <w:r w:rsidRPr="00BF3AEC">
        <w:t>product_id</w:t>
      </w:r>
      <w:proofErr w:type="spellEnd"/>
      <w:r w:rsidRPr="00BF3AEC">
        <w:t xml:space="preserve"> (FK)</w:t>
      </w:r>
    </w:p>
    <w:p w14:paraId="4CE79082" w14:textId="77777777" w:rsidR="00403D34" w:rsidRDefault="00403D34" w:rsidP="00403D34">
      <w:pPr>
        <w:ind w:left="1080"/>
      </w:pPr>
    </w:p>
    <w:p w14:paraId="6AE1CC76" w14:textId="16D0C8B3" w:rsidR="00403D34" w:rsidRDefault="00403D34" w:rsidP="00403D34">
      <w:pPr>
        <w:pStyle w:val="ListParagraph"/>
        <w:rPr>
          <w:rFonts w:asciiTheme="majorBidi" w:hAnsiTheme="majorBidi" w:cstheme="majorBidi"/>
          <w:b/>
          <w:bCs/>
          <w:sz w:val="36"/>
          <w:szCs w:val="36"/>
        </w:rPr>
      </w:pPr>
      <w:r>
        <w:rPr>
          <w:rFonts w:asciiTheme="majorBidi" w:hAnsiTheme="majorBidi" w:cstheme="majorBidi"/>
          <w:b/>
          <w:bCs/>
          <w:sz w:val="36"/>
          <w:szCs w:val="36"/>
        </w:rPr>
        <w:lastRenderedPageBreak/>
        <w:t>CARDINALITIES OR RELATIONSHIPS</w:t>
      </w:r>
      <w:r w:rsidRPr="00403D34">
        <w:rPr>
          <w:rFonts w:asciiTheme="majorBidi" w:hAnsiTheme="majorBidi" w:cstheme="majorBidi"/>
          <w:b/>
          <w:bCs/>
          <w:sz w:val="36"/>
          <w:szCs w:val="36"/>
        </w:rPr>
        <w:t>:</w:t>
      </w:r>
    </w:p>
    <w:p w14:paraId="7037D261" w14:textId="77777777" w:rsidR="00403D34" w:rsidRPr="00403D34" w:rsidRDefault="00403D34" w:rsidP="00403D34">
      <w:pPr>
        <w:numPr>
          <w:ilvl w:val="0"/>
          <w:numId w:val="11"/>
        </w:numPr>
        <w:spacing w:after="160" w:line="278" w:lineRule="auto"/>
        <w:rPr>
          <w:rFonts w:asciiTheme="majorBidi" w:hAnsiTheme="majorBidi" w:cstheme="majorBidi"/>
        </w:rPr>
      </w:pPr>
      <w:r w:rsidRPr="00403D34">
        <w:rPr>
          <w:rFonts w:asciiTheme="majorBidi" w:hAnsiTheme="majorBidi" w:cstheme="majorBidi"/>
          <w:b/>
          <w:bCs/>
        </w:rPr>
        <w:t>User → Customer</w:t>
      </w:r>
      <w:r w:rsidRPr="00403D34">
        <w:rPr>
          <w:rFonts w:asciiTheme="majorBidi" w:hAnsiTheme="majorBidi" w:cstheme="majorBidi"/>
        </w:rPr>
        <w:t> </w:t>
      </w:r>
      <w:r w:rsidRPr="00403D34">
        <w:rPr>
          <w:rFonts w:asciiTheme="majorBidi" w:hAnsiTheme="majorBidi" w:cstheme="majorBidi"/>
          <w:i/>
          <w:iCs/>
        </w:rPr>
        <w:t>(1:1)</w:t>
      </w:r>
      <w:r w:rsidRPr="00403D34">
        <w:rPr>
          <w:rFonts w:asciiTheme="majorBidi" w:hAnsiTheme="majorBidi" w:cstheme="majorBidi"/>
        </w:rPr>
        <w:br/>
        <w:t>"</w:t>
      </w:r>
      <w:proofErr w:type="spellStart"/>
      <w:r w:rsidRPr="00403D34">
        <w:rPr>
          <w:rFonts w:asciiTheme="majorBidi" w:hAnsiTheme="majorBidi" w:cstheme="majorBidi"/>
        </w:rPr>
        <w:t>is_a</w:t>
      </w:r>
      <w:proofErr w:type="spellEnd"/>
      <w:r w:rsidRPr="00403D34">
        <w:rPr>
          <w:rFonts w:asciiTheme="majorBidi" w:hAnsiTheme="majorBidi" w:cstheme="majorBidi"/>
        </w:rPr>
        <w:t>" (Inheritance - Every Customer is a User)</w:t>
      </w:r>
    </w:p>
    <w:p w14:paraId="288ED4CB" w14:textId="77777777" w:rsidR="00403D34" w:rsidRPr="00403D34" w:rsidRDefault="00403D34" w:rsidP="00403D34">
      <w:pPr>
        <w:numPr>
          <w:ilvl w:val="0"/>
          <w:numId w:val="11"/>
        </w:numPr>
        <w:spacing w:after="160" w:line="278" w:lineRule="auto"/>
        <w:rPr>
          <w:rFonts w:asciiTheme="majorBidi" w:hAnsiTheme="majorBidi" w:cstheme="majorBidi"/>
        </w:rPr>
      </w:pPr>
      <w:r w:rsidRPr="00403D34">
        <w:rPr>
          <w:rFonts w:asciiTheme="majorBidi" w:hAnsiTheme="majorBidi" w:cstheme="majorBidi"/>
          <w:b/>
          <w:bCs/>
        </w:rPr>
        <w:t>User → Order</w:t>
      </w:r>
      <w:r w:rsidRPr="00403D34">
        <w:rPr>
          <w:rFonts w:asciiTheme="majorBidi" w:hAnsiTheme="majorBidi" w:cstheme="majorBidi"/>
        </w:rPr>
        <w:t> </w:t>
      </w:r>
      <w:r w:rsidRPr="00403D34">
        <w:rPr>
          <w:rFonts w:asciiTheme="majorBidi" w:hAnsiTheme="majorBidi" w:cstheme="majorBidi"/>
          <w:i/>
          <w:iCs/>
        </w:rPr>
        <w:t>(</w:t>
      </w:r>
      <w:proofErr w:type="spellStart"/>
      <w:proofErr w:type="gramStart"/>
      <w:r w:rsidRPr="00403D34">
        <w:rPr>
          <w:rFonts w:asciiTheme="majorBidi" w:hAnsiTheme="majorBidi" w:cstheme="majorBidi"/>
          <w:i/>
          <w:iCs/>
        </w:rPr>
        <w:t>1:N</w:t>
      </w:r>
      <w:proofErr w:type="spellEnd"/>
      <w:proofErr w:type="gramEnd"/>
      <w:r w:rsidRPr="00403D34">
        <w:rPr>
          <w:rFonts w:asciiTheme="majorBidi" w:hAnsiTheme="majorBidi" w:cstheme="majorBidi"/>
          <w:i/>
          <w:iCs/>
        </w:rPr>
        <w:t>)</w:t>
      </w:r>
      <w:r w:rsidRPr="00403D34">
        <w:rPr>
          <w:rFonts w:asciiTheme="majorBidi" w:hAnsiTheme="majorBidi" w:cstheme="majorBidi"/>
        </w:rPr>
        <w:br/>
        <w:t>"places" (A user can place many orders)</w:t>
      </w:r>
    </w:p>
    <w:p w14:paraId="0A862579" w14:textId="77777777" w:rsidR="00403D34" w:rsidRPr="00403D34" w:rsidRDefault="00403D34" w:rsidP="00403D34">
      <w:pPr>
        <w:numPr>
          <w:ilvl w:val="0"/>
          <w:numId w:val="11"/>
        </w:numPr>
        <w:spacing w:after="160" w:line="278" w:lineRule="auto"/>
        <w:rPr>
          <w:rFonts w:asciiTheme="majorBidi" w:hAnsiTheme="majorBidi" w:cstheme="majorBidi"/>
        </w:rPr>
      </w:pPr>
      <w:r w:rsidRPr="00403D34">
        <w:rPr>
          <w:rFonts w:asciiTheme="majorBidi" w:hAnsiTheme="majorBidi" w:cstheme="majorBidi"/>
          <w:b/>
          <w:bCs/>
        </w:rPr>
        <w:t>User → Address</w:t>
      </w:r>
      <w:r w:rsidRPr="00403D34">
        <w:rPr>
          <w:rFonts w:asciiTheme="majorBidi" w:hAnsiTheme="majorBidi" w:cstheme="majorBidi"/>
        </w:rPr>
        <w:t> </w:t>
      </w:r>
      <w:r w:rsidRPr="00403D34">
        <w:rPr>
          <w:rFonts w:asciiTheme="majorBidi" w:hAnsiTheme="majorBidi" w:cstheme="majorBidi"/>
          <w:i/>
          <w:iCs/>
        </w:rPr>
        <w:t>(</w:t>
      </w:r>
      <w:proofErr w:type="spellStart"/>
      <w:proofErr w:type="gramStart"/>
      <w:r w:rsidRPr="00403D34">
        <w:rPr>
          <w:rFonts w:asciiTheme="majorBidi" w:hAnsiTheme="majorBidi" w:cstheme="majorBidi"/>
          <w:i/>
          <w:iCs/>
        </w:rPr>
        <w:t>1:N</w:t>
      </w:r>
      <w:proofErr w:type="spellEnd"/>
      <w:proofErr w:type="gramEnd"/>
      <w:r w:rsidRPr="00403D34">
        <w:rPr>
          <w:rFonts w:asciiTheme="majorBidi" w:hAnsiTheme="majorBidi" w:cstheme="majorBidi"/>
          <w:i/>
          <w:iCs/>
        </w:rPr>
        <w:t>)</w:t>
      </w:r>
      <w:r w:rsidRPr="00403D34">
        <w:rPr>
          <w:rFonts w:asciiTheme="majorBidi" w:hAnsiTheme="majorBidi" w:cstheme="majorBidi"/>
        </w:rPr>
        <w:br/>
        <w:t>"has" (A user can have multiple addresses)</w:t>
      </w:r>
    </w:p>
    <w:p w14:paraId="57584F7F" w14:textId="77777777" w:rsidR="00403D34" w:rsidRPr="00403D34" w:rsidRDefault="00403D34" w:rsidP="00403D34">
      <w:pPr>
        <w:numPr>
          <w:ilvl w:val="0"/>
          <w:numId w:val="11"/>
        </w:numPr>
        <w:spacing w:after="160" w:line="278" w:lineRule="auto"/>
        <w:rPr>
          <w:rFonts w:asciiTheme="majorBidi" w:hAnsiTheme="majorBidi" w:cstheme="majorBidi"/>
        </w:rPr>
      </w:pPr>
      <w:r w:rsidRPr="00403D34">
        <w:rPr>
          <w:rFonts w:asciiTheme="majorBidi" w:hAnsiTheme="majorBidi" w:cstheme="majorBidi"/>
          <w:b/>
          <w:bCs/>
        </w:rPr>
        <w:t>User → Review</w:t>
      </w:r>
      <w:r w:rsidRPr="00403D34">
        <w:rPr>
          <w:rFonts w:asciiTheme="majorBidi" w:hAnsiTheme="majorBidi" w:cstheme="majorBidi"/>
        </w:rPr>
        <w:t> </w:t>
      </w:r>
      <w:r w:rsidRPr="00403D34">
        <w:rPr>
          <w:rFonts w:asciiTheme="majorBidi" w:hAnsiTheme="majorBidi" w:cstheme="majorBidi"/>
          <w:i/>
          <w:iCs/>
        </w:rPr>
        <w:t>(</w:t>
      </w:r>
      <w:proofErr w:type="spellStart"/>
      <w:proofErr w:type="gramStart"/>
      <w:r w:rsidRPr="00403D34">
        <w:rPr>
          <w:rFonts w:asciiTheme="majorBidi" w:hAnsiTheme="majorBidi" w:cstheme="majorBidi"/>
          <w:i/>
          <w:iCs/>
        </w:rPr>
        <w:t>1:N</w:t>
      </w:r>
      <w:proofErr w:type="spellEnd"/>
      <w:proofErr w:type="gramEnd"/>
      <w:r w:rsidRPr="00403D34">
        <w:rPr>
          <w:rFonts w:asciiTheme="majorBidi" w:hAnsiTheme="majorBidi" w:cstheme="majorBidi"/>
          <w:i/>
          <w:iCs/>
        </w:rPr>
        <w:t>)</w:t>
      </w:r>
      <w:r w:rsidRPr="00403D34">
        <w:rPr>
          <w:rFonts w:asciiTheme="majorBidi" w:hAnsiTheme="majorBidi" w:cstheme="majorBidi"/>
        </w:rPr>
        <w:br/>
        <w:t>"writes" (A user can write multiple reviews)</w:t>
      </w:r>
    </w:p>
    <w:p w14:paraId="71EEB258" w14:textId="77777777" w:rsidR="00403D34" w:rsidRPr="00403D34" w:rsidRDefault="00403D34" w:rsidP="00403D34">
      <w:pPr>
        <w:numPr>
          <w:ilvl w:val="0"/>
          <w:numId w:val="11"/>
        </w:numPr>
        <w:spacing w:after="160" w:line="278" w:lineRule="auto"/>
        <w:rPr>
          <w:rFonts w:asciiTheme="majorBidi" w:hAnsiTheme="majorBidi" w:cstheme="majorBidi"/>
        </w:rPr>
      </w:pPr>
      <w:r w:rsidRPr="00403D34">
        <w:rPr>
          <w:rFonts w:asciiTheme="majorBidi" w:hAnsiTheme="majorBidi" w:cstheme="majorBidi"/>
          <w:b/>
          <w:bCs/>
        </w:rPr>
        <w:t>User → Wishlist</w:t>
      </w:r>
      <w:r w:rsidRPr="00403D34">
        <w:rPr>
          <w:rFonts w:asciiTheme="majorBidi" w:hAnsiTheme="majorBidi" w:cstheme="majorBidi"/>
        </w:rPr>
        <w:t> </w:t>
      </w:r>
      <w:r w:rsidRPr="00403D34">
        <w:rPr>
          <w:rFonts w:asciiTheme="majorBidi" w:hAnsiTheme="majorBidi" w:cstheme="majorBidi"/>
          <w:i/>
          <w:iCs/>
        </w:rPr>
        <w:t>(</w:t>
      </w:r>
      <w:proofErr w:type="spellStart"/>
      <w:proofErr w:type="gramStart"/>
      <w:r w:rsidRPr="00403D34">
        <w:rPr>
          <w:rFonts w:asciiTheme="majorBidi" w:hAnsiTheme="majorBidi" w:cstheme="majorBidi"/>
          <w:i/>
          <w:iCs/>
        </w:rPr>
        <w:t>1:N</w:t>
      </w:r>
      <w:proofErr w:type="spellEnd"/>
      <w:proofErr w:type="gramEnd"/>
      <w:r w:rsidRPr="00403D34">
        <w:rPr>
          <w:rFonts w:asciiTheme="majorBidi" w:hAnsiTheme="majorBidi" w:cstheme="majorBidi"/>
          <w:i/>
          <w:iCs/>
        </w:rPr>
        <w:t>)</w:t>
      </w:r>
      <w:r w:rsidRPr="00403D34">
        <w:rPr>
          <w:rFonts w:asciiTheme="majorBidi" w:hAnsiTheme="majorBidi" w:cstheme="majorBidi"/>
        </w:rPr>
        <w:br/>
        <w:t xml:space="preserve">"creates" (A user can have multiple </w:t>
      </w:r>
      <w:proofErr w:type="spellStart"/>
      <w:r w:rsidRPr="00403D34">
        <w:rPr>
          <w:rFonts w:asciiTheme="majorBidi" w:hAnsiTheme="majorBidi" w:cstheme="majorBidi"/>
        </w:rPr>
        <w:t>wishlists</w:t>
      </w:r>
      <w:proofErr w:type="spellEnd"/>
      <w:r w:rsidRPr="00403D34">
        <w:rPr>
          <w:rFonts w:asciiTheme="majorBidi" w:hAnsiTheme="majorBidi" w:cstheme="majorBidi"/>
        </w:rPr>
        <w:t>)</w:t>
      </w:r>
    </w:p>
    <w:p w14:paraId="6D3CD9CB" w14:textId="77777777" w:rsidR="00403D34" w:rsidRPr="00403D34" w:rsidRDefault="00403D34" w:rsidP="00403D34">
      <w:pPr>
        <w:numPr>
          <w:ilvl w:val="0"/>
          <w:numId w:val="11"/>
        </w:numPr>
        <w:spacing w:after="160" w:line="278" w:lineRule="auto"/>
        <w:rPr>
          <w:rFonts w:asciiTheme="majorBidi" w:hAnsiTheme="majorBidi" w:cstheme="majorBidi"/>
        </w:rPr>
      </w:pPr>
      <w:r w:rsidRPr="00403D34">
        <w:rPr>
          <w:rFonts w:asciiTheme="majorBidi" w:hAnsiTheme="majorBidi" w:cstheme="majorBidi"/>
          <w:b/>
          <w:bCs/>
        </w:rPr>
        <w:t>Order → OrderItem</w:t>
      </w:r>
      <w:r w:rsidRPr="00403D34">
        <w:rPr>
          <w:rFonts w:asciiTheme="majorBidi" w:hAnsiTheme="majorBidi" w:cstheme="majorBidi"/>
        </w:rPr>
        <w:t> </w:t>
      </w:r>
      <w:r w:rsidRPr="00403D34">
        <w:rPr>
          <w:rFonts w:asciiTheme="majorBidi" w:hAnsiTheme="majorBidi" w:cstheme="majorBidi"/>
          <w:i/>
          <w:iCs/>
        </w:rPr>
        <w:t>(</w:t>
      </w:r>
      <w:proofErr w:type="spellStart"/>
      <w:proofErr w:type="gramStart"/>
      <w:r w:rsidRPr="00403D34">
        <w:rPr>
          <w:rFonts w:asciiTheme="majorBidi" w:hAnsiTheme="majorBidi" w:cstheme="majorBidi"/>
          <w:i/>
          <w:iCs/>
        </w:rPr>
        <w:t>1:N</w:t>
      </w:r>
      <w:proofErr w:type="spellEnd"/>
      <w:proofErr w:type="gramEnd"/>
      <w:r w:rsidRPr="00403D34">
        <w:rPr>
          <w:rFonts w:asciiTheme="majorBidi" w:hAnsiTheme="majorBidi" w:cstheme="majorBidi"/>
          <w:i/>
          <w:iCs/>
        </w:rPr>
        <w:t>)</w:t>
      </w:r>
      <w:r w:rsidRPr="00403D34">
        <w:rPr>
          <w:rFonts w:asciiTheme="majorBidi" w:hAnsiTheme="majorBidi" w:cstheme="majorBidi"/>
        </w:rPr>
        <w:br/>
        <w:t>"contains" (An order has multiple items)</w:t>
      </w:r>
    </w:p>
    <w:p w14:paraId="527C3C74" w14:textId="77777777" w:rsidR="00403D34" w:rsidRPr="00403D34" w:rsidRDefault="00403D34" w:rsidP="00403D34">
      <w:pPr>
        <w:numPr>
          <w:ilvl w:val="0"/>
          <w:numId w:val="11"/>
        </w:numPr>
        <w:spacing w:after="160" w:line="278" w:lineRule="auto"/>
        <w:rPr>
          <w:rFonts w:asciiTheme="majorBidi" w:hAnsiTheme="majorBidi" w:cstheme="majorBidi"/>
        </w:rPr>
      </w:pPr>
      <w:r w:rsidRPr="00403D34">
        <w:rPr>
          <w:rFonts w:asciiTheme="majorBidi" w:hAnsiTheme="majorBidi" w:cstheme="majorBidi"/>
          <w:b/>
          <w:bCs/>
        </w:rPr>
        <w:t>Order → Payment</w:t>
      </w:r>
      <w:r w:rsidRPr="00403D34">
        <w:rPr>
          <w:rFonts w:asciiTheme="majorBidi" w:hAnsiTheme="majorBidi" w:cstheme="majorBidi"/>
        </w:rPr>
        <w:t> </w:t>
      </w:r>
      <w:r w:rsidRPr="00403D34">
        <w:rPr>
          <w:rFonts w:asciiTheme="majorBidi" w:hAnsiTheme="majorBidi" w:cstheme="majorBidi"/>
          <w:i/>
          <w:iCs/>
        </w:rPr>
        <w:t>(1:1)</w:t>
      </w:r>
      <w:r w:rsidRPr="00403D34">
        <w:rPr>
          <w:rFonts w:asciiTheme="majorBidi" w:hAnsiTheme="majorBidi" w:cstheme="majorBidi"/>
        </w:rPr>
        <w:br/>
        <w:t>"</w:t>
      </w:r>
      <w:proofErr w:type="spellStart"/>
      <w:r w:rsidRPr="00403D34">
        <w:rPr>
          <w:rFonts w:asciiTheme="majorBidi" w:hAnsiTheme="majorBidi" w:cstheme="majorBidi"/>
        </w:rPr>
        <w:t>processed_via</w:t>
      </w:r>
      <w:proofErr w:type="spellEnd"/>
      <w:r w:rsidRPr="00403D34">
        <w:rPr>
          <w:rFonts w:asciiTheme="majorBidi" w:hAnsiTheme="majorBidi" w:cstheme="majorBidi"/>
        </w:rPr>
        <w:t>" (Every order has one payment)</w:t>
      </w:r>
    </w:p>
    <w:p w14:paraId="032803CA" w14:textId="77777777" w:rsidR="00403D34" w:rsidRPr="00403D34" w:rsidRDefault="00403D34" w:rsidP="00403D34">
      <w:pPr>
        <w:numPr>
          <w:ilvl w:val="0"/>
          <w:numId w:val="11"/>
        </w:numPr>
        <w:spacing w:after="160" w:line="278" w:lineRule="auto"/>
        <w:rPr>
          <w:rFonts w:asciiTheme="majorBidi" w:hAnsiTheme="majorBidi" w:cstheme="majorBidi"/>
        </w:rPr>
      </w:pPr>
      <w:r w:rsidRPr="00403D34">
        <w:rPr>
          <w:rFonts w:asciiTheme="majorBidi" w:hAnsiTheme="majorBidi" w:cstheme="majorBidi"/>
          <w:b/>
          <w:bCs/>
        </w:rPr>
        <w:t>Order → Shipping</w:t>
      </w:r>
      <w:r w:rsidRPr="00403D34">
        <w:rPr>
          <w:rFonts w:asciiTheme="majorBidi" w:hAnsiTheme="majorBidi" w:cstheme="majorBidi"/>
        </w:rPr>
        <w:t> </w:t>
      </w:r>
      <w:r w:rsidRPr="00403D34">
        <w:rPr>
          <w:rFonts w:asciiTheme="majorBidi" w:hAnsiTheme="majorBidi" w:cstheme="majorBidi"/>
          <w:i/>
          <w:iCs/>
        </w:rPr>
        <w:t>(1:1)</w:t>
      </w:r>
      <w:r w:rsidRPr="00403D34">
        <w:rPr>
          <w:rFonts w:asciiTheme="majorBidi" w:hAnsiTheme="majorBidi" w:cstheme="majorBidi"/>
        </w:rPr>
        <w:br/>
        <w:t>"</w:t>
      </w:r>
      <w:proofErr w:type="spellStart"/>
      <w:r w:rsidRPr="00403D34">
        <w:rPr>
          <w:rFonts w:asciiTheme="majorBidi" w:hAnsiTheme="majorBidi" w:cstheme="majorBidi"/>
        </w:rPr>
        <w:t>dispatched_through</w:t>
      </w:r>
      <w:proofErr w:type="spellEnd"/>
      <w:r w:rsidRPr="00403D34">
        <w:rPr>
          <w:rFonts w:asciiTheme="majorBidi" w:hAnsiTheme="majorBidi" w:cstheme="majorBidi"/>
        </w:rPr>
        <w:t>" (One shipping record per order)</w:t>
      </w:r>
    </w:p>
    <w:p w14:paraId="31260119" w14:textId="77777777" w:rsidR="00403D34" w:rsidRPr="00403D34" w:rsidRDefault="00403D34" w:rsidP="00403D34">
      <w:pPr>
        <w:numPr>
          <w:ilvl w:val="0"/>
          <w:numId w:val="11"/>
        </w:numPr>
        <w:spacing w:after="160" w:line="278" w:lineRule="auto"/>
        <w:rPr>
          <w:rFonts w:asciiTheme="majorBidi" w:hAnsiTheme="majorBidi" w:cstheme="majorBidi"/>
        </w:rPr>
      </w:pPr>
      <w:r w:rsidRPr="00403D34">
        <w:rPr>
          <w:rFonts w:asciiTheme="majorBidi" w:hAnsiTheme="majorBidi" w:cstheme="majorBidi"/>
          <w:b/>
          <w:bCs/>
        </w:rPr>
        <w:t>Product → OrderItem</w:t>
      </w:r>
      <w:r w:rsidRPr="00403D34">
        <w:rPr>
          <w:rFonts w:asciiTheme="majorBidi" w:hAnsiTheme="majorBidi" w:cstheme="majorBidi"/>
        </w:rPr>
        <w:t> </w:t>
      </w:r>
      <w:r w:rsidRPr="00403D34">
        <w:rPr>
          <w:rFonts w:asciiTheme="majorBidi" w:hAnsiTheme="majorBidi" w:cstheme="majorBidi"/>
          <w:i/>
          <w:iCs/>
        </w:rPr>
        <w:t>(</w:t>
      </w:r>
      <w:proofErr w:type="spellStart"/>
      <w:proofErr w:type="gramStart"/>
      <w:r w:rsidRPr="00403D34">
        <w:rPr>
          <w:rFonts w:asciiTheme="majorBidi" w:hAnsiTheme="majorBidi" w:cstheme="majorBidi"/>
          <w:i/>
          <w:iCs/>
        </w:rPr>
        <w:t>1:N</w:t>
      </w:r>
      <w:proofErr w:type="spellEnd"/>
      <w:proofErr w:type="gramEnd"/>
      <w:r w:rsidRPr="00403D34">
        <w:rPr>
          <w:rFonts w:asciiTheme="majorBidi" w:hAnsiTheme="majorBidi" w:cstheme="majorBidi"/>
          <w:i/>
          <w:iCs/>
        </w:rPr>
        <w:t>)</w:t>
      </w:r>
      <w:r w:rsidRPr="00403D34">
        <w:rPr>
          <w:rFonts w:asciiTheme="majorBidi" w:hAnsiTheme="majorBidi" w:cstheme="majorBidi"/>
        </w:rPr>
        <w:br/>
        <w:t>"</w:t>
      </w:r>
      <w:proofErr w:type="spellStart"/>
      <w:r w:rsidRPr="00403D34">
        <w:rPr>
          <w:rFonts w:asciiTheme="majorBidi" w:hAnsiTheme="majorBidi" w:cstheme="majorBidi"/>
        </w:rPr>
        <w:t>sold_as</w:t>
      </w:r>
      <w:proofErr w:type="spellEnd"/>
      <w:r w:rsidRPr="00403D34">
        <w:rPr>
          <w:rFonts w:asciiTheme="majorBidi" w:hAnsiTheme="majorBidi" w:cstheme="majorBidi"/>
        </w:rPr>
        <w:t>" (A product can appear in many orders)</w:t>
      </w:r>
    </w:p>
    <w:p w14:paraId="1A04F613" w14:textId="77777777" w:rsidR="00403D34" w:rsidRPr="00403D34" w:rsidRDefault="00403D34" w:rsidP="00403D34">
      <w:pPr>
        <w:numPr>
          <w:ilvl w:val="0"/>
          <w:numId w:val="11"/>
        </w:numPr>
        <w:spacing w:after="160" w:line="278" w:lineRule="auto"/>
        <w:rPr>
          <w:rFonts w:asciiTheme="majorBidi" w:hAnsiTheme="majorBidi" w:cstheme="majorBidi"/>
        </w:rPr>
      </w:pPr>
      <w:r w:rsidRPr="00403D34">
        <w:rPr>
          <w:rFonts w:asciiTheme="majorBidi" w:hAnsiTheme="majorBidi" w:cstheme="majorBidi"/>
          <w:b/>
          <w:bCs/>
        </w:rPr>
        <w:t>Product → Review</w:t>
      </w:r>
      <w:r w:rsidRPr="00403D34">
        <w:rPr>
          <w:rFonts w:asciiTheme="majorBidi" w:hAnsiTheme="majorBidi" w:cstheme="majorBidi"/>
        </w:rPr>
        <w:t> </w:t>
      </w:r>
      <w:r w:rsidRPr="00403D34">
        <w:rPr>
          <w:rFonts w:asciiTheme="majorBidi" w:hAnsiTheme="majorBidi" w:cstheme="majorBidi"/>
          <w:i/>
          <w:iCs/>
        </w:rPr>
        <w:t>(</w:t>
      </w:r>
      <w:proofErr w:type="spellStart"/>
      <w:proofErr w:type="gramStart"/>
      <w:r w:rsidRPr="00403D34">
        <w:rPr>
          <w:rFonts w:asciiTheme="majorBidi" w:hAnsiTheme="majorBidi" w:cstheme="majorBidi"/>
          <w:i/>
          <w:iCs/>
        </w:rPr>
        <w:t>1:N</w:t>
      </w:r>
      <w:proofErr w:type="spellEnd"/>
      <w:proofErr w:type="gramEnd"/>
      <w:r w:rsidRPr="00403D34">
        <w:rPr>
          <w:rFonts w:asciiTheme="majorBidi" w:hAnsiTheme="majorBidi" w:cstheme="majorBidi"/>
          <w:i/>
          <w:iCs/>
        </w:rPr>
        <w:t>)</w:t>
      </w:r>
      <w:r w:rsidRPr="00403D34">
        <w:rPr>
          <w:rFonts w:asciiTheme="majorBidi" w:hAnsiTheme="majorBidi" w:cstheme="majorBidi"/>
        </w:rPr>
        <w:br/>
        <w:t>"receives" (A product can have many reviews)</w:t>
      </w:r>
    </w:p>
    <w:p w14:paraId="645C2B3F" w14:textId="3B5DE749" w:rsidR="00403D34" w:rsidRPr="00403D34" w:rsidRDefault="00403D34" w:rsidP="00403D34">
      <w:pPr>
        <w:pStyle w:val="ListParagraph"/>
        <w:numPr>
          <w:ilvl w:val="0"/>
          <w:numId w:val="11"/>
        </w:numPr>
        <w:spacing w:after="160" w:line="278" w:lineRule="auto"/>
        <w:rPr>
          <w:rFonts w:asciiTheme="majorBidi" w:hAnsiTheme="majorBidi" w:cstheme="majorBidi"/>
        </w:rPr>
      </w:pPr>
      <w:r w:rsidRPr="00403D34">
        <w:rPr>
          <w:rFonts w:asciiTheme="majorBidi" w:hAnsiTheme="majorBidi" w:cstheme="majorBidi"/>
          <w:b/>
          <w:bCs/>
        </w:rPr>
        <w:t>Category Relationships</w:t>
      </w:r>
    </w:p>
    <w:p w14:paraId="3EF4060D" w14:textId="77777777" w:rsidR="00403D34" w:rsidRPr="00496370" w:rsidRDefault="00403D34" w:rsidP="00403D34">
      <w:pPr>
        <w:pStyle w:val="ListParagraph"/>
        <w:numPr>
          <w:ilvl w:val="1"/>
          <w:numId w:val="11"/>
        </w:numPr>
        <w:spacing w:after="160" w:line="278" w:lineRule="auto"/>
        <w:rPr>
          <w:rFonts w:asciiTheme="majorBidi" w:hAnsiTheme="majorBidi" w:cstheme="majorBidi"/>
        </w:rPr>
      </w:pPr>
      <w:r w:rsidRPr="00496370">
        <w:rPr>
          <w:rFonts w:asciiTheme="majorBidi" w:hAnsiTheme="majorBidi" w:cstheme="majorBidi"/>
        </w:rPr>
        <w:t>Category → Product (</w:t>
      </w:r>
      <w:proofErr w:type="spellStart"/>
      <w:proofErr w:type="gramStart"/>
      <w:r w:rsidRPr="00496370">
        <w:rPr>
          <w:rFonts w:asciiTheme="majorBidi" w:hAnsiTheme="majorBidi" w:cstheme="majorBidi"/>
        </w:rPr>
        <w:t>1:N</w:t>
      </w:r>
      <w:proofErr w:type="spellEnd"/>
      <w:proofErr w:type="gramEnd"/>
      <w:r w:rsidRPr="00496370">
        <w:rPr>
          <w:rFonts w:asciiTheme="majorBidi" w:hAnsiTheme="majorBidi" w:cstheme="majorBidi"/>
        </w:rPr>
        <w:t>) "contains"</w:t>
      </w:r>
      <w:r w:rsidRPr="00496370">
        <w:rPr>
          <w:rFonts w:asciiTheme="majorBidi" w:hAnsiTheme="majorBidi" w:cstheme="majorBidi"/>
        </w:rPr>
        <w:br/>
      </w:r>
      <w:r w:rsidRPr="00496370">
        <w:rPr>
          <w:rFonts w:asciiTheme="majorBidi" w:hAnsiTheme="majorBidi" w:cstheme="majorBidi"/>
          <w:i/>
          <w:iCs/>
        </w:rPr>
        <w:t>(One category can contain many products)</w:t>
      </w:r>
    </w:p>
    <w:p w14:paraId="3298E55C" w14:textId="77777777" w:rsidR="00403D34" w:rsidRPr="00496370" w:rsidRDefault="00403D34" w:rsidP="00403D34">
      <w:pPr>
        <w:pStyle w:val="ListParagraph"/>
        <w:numPr>
          <w:ilvl w:val="1"/>
          <w:numId w:val="11"/>
        </w:numPr>
        <w:spacing w:after="160" w:line="278" w:lineRule="auto"/>
        <w:rPr>
          <w:rFonts w:asciiTheme="majorBidi" w:hAnsiTheme="majorBidi" w:cstheme="majorBidi"/>
        </w:rPr>
      </w:pPr>
      <w:r w:rsidRPr="00496370">
        <w:rPr>
          <w:rFonts w:asciiTheme="majorBidi" w:hAnsiTheme="majorBidi" w:cstheme="majorBidi"/>
        </w:rPr>
        <w:t>Category → Category (</w:t>
      </w:r>
      <w:proofErr w:type="spellStart"/>
      <w:proofErr w:type="gramStart"/>
      <w:r w:rsidRPr="00496370">
        <w:rPr>
          <w:rFonts w:asciiTheme="majorBidi" w:hAnsiTheme="majorBidi" w:cstheme="majorBidi"/>
        </w:rPr>
        <w:t>1:N</w:t>
      </w:r>
      <w:proofErr w:type="spellEnd"/>
      <w:proofErr w:type="gramEnd"/>
      <w:r w:rsidRPr="00496370">
        <w:rPr>
          <w:rFonts w:asciiTheme="majorBidi" w:hAnsiTheme="majorBidi" w:cstheme="majorBidi"/>
        </w:rPr>
        <w:t>) "</w:t>
      </w:r>
      <w:proofErr w:type="spellStart"/>
      <w:r w:rsidRPr="00496370">
        <w:rPr>
          <w:rFonts w:asciiTheme="majorBidi" w:hAnsiTheme="majorBidi" w:cstheme="majorBidi"/>
        </w:rPr>
        <w:t>parent_of</w:t>
      </w:r>
      <w:proofErr w:type="spellEnd"/>
      <w:r w:rsidRPr="00496370">
        <w:rPr>
          <w:rFonts w:asciiTheme="majorBidi" w:hAnsiTheme="majorBidi" w:cstheme="majorBidi"/>
        </w:rPr>
        <w:t>"</w:t>
      </w:r>
      <w:r w:rsidRPr="00496370">
        <w:rPr>
          <w:rFonts w:asciiTheme="majorBidi" w:hAnsiTheme="majorBidi" w:cstheme="majorBidi"/>
        </w:rPr>
        <w:br/>
      </w:r>
      <w:r w:rsidRPr="00496370">
        <w:rPr>
          <w:rFonts w:asciiTheme="majorBidi" w:hAnsiTheme="majorBidi" w:cstheme="majorBidi"/>
          <w:i/>
          <w:iCs/>
        </w:rPr>
        <w:t>(Self-referential for hierarchy - a category can have many subcategories)</w:t>
      </w:r>
    </w:p>
    <w:p w14:paraId="2EA3BC96" w14:textId="77777777" w:rsidR="00403D34" w:rsidRPr="00496370" w:rsidRDefault="00403D34" w:rsidP="00403D34">
      <w:pPr>
        <w:pStyle w:val="ListParagraph"/>
        <w:numPr>
          <w:ilvl w:val="0"/>
          <w:numId w:val="11"/>
        </w:numPr>
        <w:spacing w:after="160" w:line="278" w:lineRule="auto"/>
        <w:rPr>
          <w:rFonts w:asciiTheme="majorBidi" w:hAnsiTheme="majorBidi" w:cstheme="majorBidi"/>
        </w:rPr>
      </w:pPr>
      <w:r w:rsidRPr="00496370">
        <w:rPr>
          <w:rFonts w:asciiTheme="majorBidi" w:hAnsiTheme="majorBidi" w:cstheme="majorBidi"/>
          <w:b/>
          <w:bCs/>
        </w:rPr>
        <w:t>Cart Relationships</w:t>
      </w:r>
    </w:p>
    <w:p w14:paraId="5A8688E1" w14:textId="77777777" w:rsidR="00403D34" w:rsidRPr="00496370" w:rsidRDefault="00403D34" w:rsidP="00403D34">
      <w:pPr>
        <w:pStyle w:val="ListParagraph"/>
        <w:numPr>
          <w:ilvl w:val="1"/>
          <w:numId w:val="11"/>
        </w:numPr>
        <w:spacing w:after="160" w:line="278" w:lineRule="auto"/>
        <w:rPr>
          <w:rFonts w:asciiTheme="majorBidi" w:hAnsiTheme="majorBidi" w:cstheme="majorBidi"/>
        </w:rPr>
      </w:pPr>
      <w:r w:rsidRPr="00496370">
        <w:rPr>
          <w:rFonts w:asciiTheme="majorBidi" w:hAnsiTheme="majorBidi" w:cstheme="majorBidi"/>
        </w:rPr>
        <w:t>Customer → Cart (1:1) "owns"</w:t>
      </w:r>
      <w:r w:rsidRPr="00496370">
        <w:rPr>
          <w:rFonts w:asciiTheme="majorBidi" w:hAnsiTheme="majorBidi" w:cstheme="majorBidi"/>
        </w:rPr>
        <w:br/>
      </w:r>
      <w:r w:rsidRPr="00496370">
        <w:rPr>
          <w:rFonts w:asciiTheme="majorBidi" w:hAnsiTheme="majorBidi" w:cstheme="majorBidi"/>
          <w:i/>
          <w:iCs/>
        </w:rPr>
        <w:t>(Each customer has exactly one active cart)</w:t>
      </w:r>
    </w:p>
    <w:p w14:paraId="763DF707" w14:textId="77777777" w:rsidR="00403D34" w:rsidRPr="00496370" w:rsidRDefault="00403D34" w:rsidP="00403D34">
      <w:pPr>
        <w:pStyle w:val="ListParagraph"/>
        <w:numPr>
          <w:ilvl w:val="1"/>
          <w:numId w:val="11"/>
        </w:numPr>
        <w:spacing w:after="160" w:line="278" w:lineRule="auto"/>
        <w:rPr>
          <w:rFonts w:asciiTheme="majorBidi" w:hAnsiTheme="majorBidi" w:cstheme="majorBidi"/>
        </w:rPr>
      </w:pPr>
      <w:r w:rsidRPr="00496370">
        <w:rPr>
          <w:rFonts w:asciiTheme="majorBidi" w:hAnsiTheme="majorBidi" w:cstheme="majorBidi"/>
        </w:rPr>
        <w:t>Cart → CartItem (</w:t>
      </w:r>
      <w:proofErr w:type="spellStart"/>
      <w:proofErr w:type="gramStart"/>
      <w:r w:rsidRPr="00496370">
        <w:rPr>
          <w:rFonts w:asciiTheme="majorBidi" w:hAnsiTheme="majorBidi" w:cstheme="majorBidi"/>
        </w:rPr>
        <w:t>1:N</w:t>
      </w:r>
      <w:proofErr w:type="spellEnd"/>
      <w:proofErr w:type="gramEnd"/>
      <w:r w:rsidRPr="00496370">
        <w:rPr>
          <w:rFonts w:asciiTheme="majorBidi" w:hAnsiTheme="majorBidi" w:cstheme="majorBidi"/>
        </w:rPr>
        <w:t>) "includes"</w:t>
      </w:r>
      <w:r w:rsidRPr="00496370">
        <w:rPr>
          <w:rFonts w:asciiTheme="majorBidi" w:hAnsiTheme="majorBidi" w:cstheme="majorBidi"/>
        </w:rPr>
        <w:br/>
      </w:r>
      <w:r w:rsidRPr="00496370">
        <w:rPr>
          <w:rFonts w:asciiTheme="majorBidi" w:hAnsiTheme="majorBidi" w:cstheme="majorBidi"/>
          <w:i/>
          <w:iCs/>
        </w:rPr>
        <w:t>(A cart contains multiple items)</w:t>
      </w:r>
    </w:p>
    <w:p w14:paraId="423AB8D6" w14:textId="77777777" w:rsidR="00403D34" w:rsidRPr="00496370" w:rsidRDefault="00403D34" w:rsidP="00403D34">
      <w:pPr>
        <w:pStyle w:val="ListParagraph"/>
        <w:numPr>
          <w:ilvl w:val="0"/>
          <w:numId w:val="11"/>
        </w:numPr>
        <w:spacing w:after="160" w:line="278" w:lineRule="auto"/>
        <w:rPr>
          <w:rFonts w:asciiTheme="majorBidi" w:hAnsiTheme="majorBidi" w:cstheme="majorBidi"/>
        </w:rPr>
      </w:pPr>
      <w:r w:rsidRPr="00496370">
        <w:rPr>
          <w:rFonts w:asciiTheme="majorBidi" w:hAnsiTheme="majorBidi" w:cstheme="majorBidi"/>
          <w:b/>
          <w:bCs/>
        </w:rPr>
        <w:t>CartItem Relationships</w:t>
      </w:r>
    </w:p>
    <w:p w14:paraId="61D1B5CB" w14:textId="77777777" w:rsidR="00403D34" w:rsidRPr="00496370" w:rsidRDefault="00403D34" w:rsidP="00403D34">
      <w:pPr>
        <w:pStyle w:val="ListParagraph"/>
        <w:numPr>
          <w:ilvl w:val="1"/>
          <w:numId w:val="11"/>
        </w:numPr>
        <w:spacing w:after="160" w:line="278" w:lineRule="auto"/>
        <w:rPr>
          <w:rFonts w:asciiTheme="majorBidi" w:hAnsiTheme="majorBidi" w:cstheme="majorBidi"/>
        </w:rPr>
      </w:pPr>
      <w:r w:rsidRPr="00496370">
        <w:rPr>
          <w:rFonts w:asciiTheme="majorBidi" w:hAnsiTheme="majorBidi" w:cstheme="majorBidi"/>
        </w:rPr>
        <w:t>CartItem → Product (</w:t>
      </w:r>
      <w:proofErr w:type="spellStart"/>
      <w:r w:rsidRPr="00496370">
        <w:rPr>
          <w:rFonts w:asciiTheme="majorBidi" w:hAnsiTheme="majorBidi" w:cstheme="majorBidi"/>
        </w:rPr>
        <w:t>N:1</w:t>
      </w:r>
      <w:proofErr w:type="spellEnd"/>
      <w:r w:rsidRPr="00496370">
        <w:rPr>
          <w:rFonts w:asciiTheme="majorBidi" w:hAnsiTheme="majorBidi" w:cstheme="majorBidi"/>
        </w:rPr>
        <w:t>) "references"</w:t>
      </w:r>
      <w:r w:rsidRPr="00496370">
        <w:rPr>
          <w:rFonts w:asciiTheme="majorBidi" w:hAnsiTheme="majorBidi" w:cstheme="majorBidi"/>
        </w:rPr>
        <w:br/>
      </w:r>
      <w:r w:rsidRPr="00496370">
        <w:rPr>
          <w:rFonts w:asciiTheme="majorBidi" w:hAnsiTheme="majorBidi" w:cstheme="majorBidi"/>
          <w:i/>
          <w:iCs/>
        </w:rPr>
        <w:t>(Each cart item points to one product)</w:t>
      </w:r>
    </w:p>
    <w:p w14:paraId="45381499" w14:textId="77777777" w:rsidR="00403D34" w:rsidRPr="00496370" w:rsidRDefault="00403D34" w:rsidP="00403D34">
      <w:pPr>
        <w:pStyle w:val="ListParagraph"/>
        <w:numPr>
          <w:ilvl w:val="0"/>
          <w:numId w:val="11"/>
        </w:numPr>
        <w:spacing w:after="160" w:line="278" w:lineRule="auto"/>
        <w:rPr>
          <w:rFonts w:asciiTheme="majorBidi" w:hAnsiTheme="majorBidi" w:cstheme="majorBidi"/>
        </w:rPr>
      </w:pPr>
      <w:r w:rsidRPr="00496370">
        <w:rPr>
          <w:rFonts w:asciiTheme="majorBidi" w:hAnsiTheme="majorBidi" w:cstheme="majorBidi"/>
          <w:b/>
          <w:bCs/>
        </w:rPr>
        <w:t>Coupon Relationships</w:t>
      </w:r>
    </w:p>
    <w:p w14:paraId="137B01FC" w14:textId="77777777" w:rsidR="00403D34" w:rsidRPr="00496370" w:rsidRDefault="00403D34" w:rsidP="00403D34">
      <w:pPr>
        <w:pStyle w:val="ListParagraph"/>
        <w:numPr>
          <w:ilvl w:val="1"/>
          <w:numId w:val="11"/>
        </w:numPr>
        <w:spacing w:after="160" w:line="278" w:lineRule="auto"/>
        <w:rPr>
          <w:rFonts w:asciiTheme="majorBidi" w:hAnsiTheme="majorBidi" w:cstheme="majorBidi"/>
        </w:rPr>
      </w:pPr>
      <w:r w:rsidRPr="00496370">
        <w:rPr>
          <w:rFonts w:asciiTheme="majorBidi" w:hAnsiTheme="majorBidi" w:cstheme="majorBidi"/>
        </w:rPr>
        <w:t>Coupon → Order (</w:t>
      </w:r>
      <w:proofErr w:type="spellStart"/>
      <w:proofErr w:type="gramStart"/>
      <w:r w:rsidRPr="00496370">
        <w:rPr>
          <w:rFonts w:asciiTheme="majorBidi" w:hAnsiTheme="majorBidi" w:cstheme="majorBidi"/>
        </w:rPr>
        <w:t>1:N</w:t>
      </w:r>
      <w:proofErr w:type="spellEnd"/>
      <w:proofErr w:type="gramEnd"/>
      <w:r w:rsidRPr="00496370">
        <w:rPr>
          <w:rFonts w:asciiTheme="majorBidi" w:hAnsiTheme="majorBidi" w:cstheme="majorBidi"/>
        </w:rPr>
        <w:t>) "</w:t>
      </w:r>
      <w:proofErr w:type="spellStart"/>
      <w:r w:rsidRPr="00496370">
        <w:rPr>
          <w:rFonts w:asciiTheme="majorBidi" w:hAnsiTheme="majorBidi" w:cstheme="majorBidi"/>
        </w:rPr>
        <w:t>applies_to</w:t>
      </w:r>
      <w:proofErr w:type="spellEnd"/>
      <w:r w:rsidRPr="00496370">
        <w:rPr>
          <w:rFonts w:asciiTheme="majorBidi" w:hAnsiTheme="majorBidi" w:cstheme="majorBidi"/>
        </w:rPr>
        <w:t>"</w:t>
      </w:r>
      <w:r w:rsidRPr="00496370">
        <w:rPr>
          <w:rFonts w:asciiTheme="majorBidi" w:hAnsiTheme="majorBidi" w:cstheme="majorBidi"/>
        </w:rPr>
        <w:br/>
      </w:r>
      <w:r w:rsidRPr="00496370">
        <w:rPr>
          <w:rFonts w:asciiTheme="majorBidi" w:hAnsiTheme="majorBidi" w:cstheme="majorBidi"/>
          <w:i/>
          <w:iCs/>
        </w:rPr>
        <w:t>(A coupon can be used on multiple orders)</w:t>
      </w:r>
    </w:p>
    <w:p w14:paraId="7107D033" w14:textId="77777777" w:rsidR="00403D34" w:rsidRPr="00496370" w:rsidRDefault="00403D34" w:rsidP="00403D34">
      <w:pPr>
        <w:pStyle w:val="ListParagraph"/>
        <w:numPr>
          <w:ilvl w:val="0"/>
          <w:numId w:val="11"/>
        </w:numPr>
        <w:spacing w:after="160" w:line="278" w:lineRule="auto"/>
        <w:rPr>
          <w:rFonts w:asciiTheme="majorBidi" w:hAnsiTheme="majorBidi" w:cstheme="majorBidi"/>
        </w:rPr>
      </w:pPr>
      <w:proofErr w:type="spellStart"/>
      <w:r w:rsidRPr="00496370">
        <w:rPr>
          <w:rFonts w:asciiTheme="majorBidi" w:hAnsiTheme="majorBidi" w:cstheme="majorBidi"/>
          <w:b/>
          <w:bCs/>
        </w:rPr>
        <w:lastRenderedPageBreak/>
        <w:t>ProductImage</w:t>
      </w:r>
      <w:proofErr w:type="spellEnd"/>
      <w:r w:rsidRPr="00496370">
        <w:rPr>
          <w:rFonts w:asciiTheme="majorBidi" w:hAnsiTheme="majorBidi" w:cstheme="majorBidi"/>
          <w:b/>
          <w:bCs/>
        </w:rPr>
        <w:t xml:space="preserve"> Relationships</w:t>
      </w:r>
    </w:p>
    <w:p w14:paraId="6D7AEF03" w14:textId="77777777" w:rsidR="00403D34" w:rsidRPr="00403D34" w:rsidRDefault="00403D34" w:rsidP="00403D34">
      <w:pPr>
        <w:pStyle w:val="ListParagraph"/>
        <w:numPr>
          <w:ilvl w:val="1"/>
          <w:numId w:val="12"/>
        </w:numPr>
        <w:spacing w:after="160" w:line="278" w:lineRule="auto"/>
        <w:rPr>
          <w:rFonts w:asciiTheme="majorBidi" w:hAnsiTheme="majorBidi" w:cstheme="majorBidi"/>
        </w:rPr>
      </w:pPr>
      <w:proofErr w:type="spellStart"/>
      <w:r w:rsidRPr="00496370">
        <w:rPr>
          <w:rFonts w:asciiTheme="majorBidi" w:hAnsiTheme="majorBidi" w:cstheme="majorBidi"/>
        </w:rPr>
        <w:t>ProductImage</w:t>
      </w:r>
      <w:proofErr w:type="spellEnd"/>
      <w:r w:rsidRPr="00496370">
        <w:rPr>
          <w:rFonts w:asciiTheme="majorBidi" w:hAnsiTheme="majorBidi" w:cstheme="majorBidi"/>
        </w:rPr>
        <w:t xml:space="preserve"> → Product (</w:t>
      </w:r>
      <w:proofErr w:type="spellStart"/>
      <w:r w:rsidRPr="00496370">
        <w:rPr>
          <w:rFonts w:asciiTheme="majorBidi" w:hAnsiTheme="majorBidi" w:cstheme="majorBidi"/>
        </w:rPr>
        <w:t>N:1</w:t>
      </w:r>
      <w:proofErr w:type="spellEnd"/>
      <w:r w:rsidRPr="00496370">
        <w:rPr>
          <w:rFonts w:asciiTheme="majorBidi" w:hAnsiTheme="majorBidi" w:cstheme="majorBidi"/>
        </w:rPr>
        <w:t>) "displays"</w:t>
      </w:r>
      <w:r w:rsidRPr="00496370">
        <w:rPr>
          <w:rFonts w:asciiTheme="majorBidi" w:hAnsiTheme="majorBidi" w:cstheme="majorBidi"/>
        </w:rPr>
        <w:br/>
      </w:r>
      <w:r w:rsidRPr="00496370">
        <w:rPr>
          <w:rFonts w:asciiTheme="majorBidi" w:hAnsiTheme="majorBidi" w:cstheme="majorBidi"/>
          <w:i/>
          <w:iCs/>
        </w:rPr>
        <w:t>(Multiple images can belong to one product)</w:t>
      </w:r>
    </w:p>
    <w:p w14:paraId="01DDA5D3" w14:textId="20302CAB" w:rsidR="00B15276" w:rsidRDefault="00000000" w:rsidP="00403D34">
      <w:pPr>
        <w:spacing w:after="160" w:line="278" w:lineRule="auto"/>
        <w:rPr>
          <w:rFonts w:ascii="Times New Roman" w:hAnsi="Times New Roman" w:cs="Times New Roman"/>
        </w:rPr>
      </w:pPr>
      <w:r w:rsidRPr="00403D34">
        <w:rPr>
          <w:rFonts w:ascii="Times New Roman" w:hAnsi="Times New Roman" w:cs="Times New Roman"/>
        </w:rPr>
        <w:br/>
        <w:t xml:space="preserve">These entities are connected through relationships that will be clearly </w:t>
      </w:r>
      <w:proofErr w:type="gramStart"/>
      <w:r w:rsidRPr="00403D34">
        <w:rPr>
          <w:rFonts w:ascii="Times New Roman" w:hAnsi="Times New Roman" w:cs="Times New Roman"/>
        </w:rPr>
        <w:t>shown  using</w:t>
      </w:r>
      <w:proofErr w:type="gramEnd"/>
      <w:r w:rsidRPr="00403D34">
        <w:rPr>
          <w:rFonts w:ascii="Times New Roman" w:hAnsi="Times New Roman" w:cs="Times New Roman"/>
        </w:rPr>
        <w:t xml:space="preserve"> an ERD (Entity-Relationship Diagram).</w:t>
      </w:r>
    </w:p>
    <w:p w14:paraId="4CAD528B" w14:textId="4CBC70D2" w:rsidR="00403D34" w:rsidRDefault="00403D34" w:rsidP="00403D34">
      <w:pPr>
        <w:spacing w:after="160" w:line="278" w:lineRule="auto"/>
        <w:jc w:val="center"/>
        <w:rPr>
          <w:rFonts w:ascii="Times New Roman" w:hAnsi="Times New Roman" w:cs="Times New Roman"/>
          <w:b/>
          <w:bCs/>
          <w:sz w:val="28"/>
          <w:szCs w:val="28"/>
        </w:rPr>
      </w:pPr>
      <w:r w:rsidRPr="00403D34">
        <w:rPr>
          <w:rFonts w:ascii="Times New Roman" w:hAnsi="Times New Roman" w:cs="Times New Roman"/>
          <w:b/>
          <w:bCs/>
          <w:sz w:val="28"/>
          <w:szCs w:val="28"/>
        </w:rPr>
        <w:t>ERD (</w:t>
      </w:r>
      <w:r w:rsidRPr="00403D34">
        <w:rPr>
          <w:rFonts w:ascii="Times New Roman" w:hAnsi="Times New Roman" w:cs="Times New Roman"/>
          <w:b/>
          <w:bCs/>
          <w:sz w:val="28"/>
          <w:szCs w:val="28"/>
        </w:rPr>
        <w:t>Entity-Relationship Diagram</w:t>
      </w:r>
      <w:r w:rsidRPr="00403D34">
        <w:rPr>
          <w:rFonts w:ascii="Times New Roman" w:hAnsi="Times New Roman" w:cs="Times New Roman"/>
          <w:b/>
          <w:bCs/>
          <w:sz w:val="28"/>
          <w:szCs w:val="28"/>
        </w:rPr>
        <w:t>):</w:t>
      </w:r>
    </w:p>
    <w:p w14:paraId="4C8C10B3" w14:textId="77777777" w:rsidR="00403D34" w:rsidRDefault="00403D34" w:rsidP="00403D34">
      <w:pPr>
        <w:spacing w:after="160" w:line="278" w:lineRule="auto"/>
        <w:jc w:val="center"/>
        <w:rPr>
          <w:rFonts w:ascii="Times New Roman" w:hAnsi="Times New Roman" w:cs="Times New Roman"/>
          <w:b/>
          <w:bCs/>
          <w:sz w:val="28"/>
          <w:szCs w:val="28"/>
        </w:rPr>
      </w:pPr>
    </w:p>
    <w:p w14:paraId="5C0B5D9A" w14:textId="2B000C40" w:rsidR="00403D34" w:rsidRPr="00403D34" w:rsidRDefault="00C74F90" w:rsidP="00C24B2A">
      <w:pPr>
        <w:spacing w:after="160" w:line="278" w:lineRule="auto"/>
        <w:jc w:val="cente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3BE2BD81" wp14:editId="38B302BA">
            <wp:extent cx="5486400" cy="3484880"/>
            <wp:effectExtent l="0" t="0" r="0" b="1270"/>
            <wp:docPr id="109487136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4871360" name="Picture 1094871360"/>
                    <pic:cNvPicPr/>
                  </pic:nvPicPr>
                  <pic:blipFill>
                    <a:blip r:embed="rId9"/>
                    <a:stretch>
                      <a:fillRect/>
                    </a:stretch>
                  </pic:blipFill>
                  <pic:spPr>
                    <a:xfrm>
                      <a:off x="0" y="0"/>
                      <a:ext cx="5486400" cy="3484880"/>
                    </a:xfrm>
                    <a:prstGeom prst="rect">
                      <a:avLst/>
                    </a:prstGeom>
                  </pic:spPr>
                </pic:pic>
              </a:graphicData>
            </a:graphic>
          </wp:inline>
        </w:drawing>
      </w:r>
    </w:p>
    <w:p w14:paraId="7FCFDD11" w14:textId="59D5EF94" w:rsidR="00403D34" w:rsidRPr="00403D34" w:rsidRDefault="00403D34" w:rsidP="00403D34">
      <w:pPr>
        <w:spacing w:after="160" w:line="278" w:lineRule="auto"/>
        <w:rPr>
          <w:rFonts w:asciiTheme="majorBidi" w:hAnsiTheme="majorBidi" w:cstheme="majorBidi"/>
        </w:rPr>
      </w:pPr>
    </w:p>
    <w:p w14:paraId="2F2F381D" w14:textId="77777777" w:rsidR="00B15276" w:rsidRDefault="00000000">
      <w:pPr>
        <w:pStyle w:val="Heading2"/>
      </w:pPr>
      <w:r>
        <w:t>Conclusion</w:t>
      </w:r>
    </w:p>
    <w:p w14:paraId="41888DAC" w14:textId="77777777" w:rsidR="00B15276" w:rsidRPr="00E30C8D" w:rsidRDefault="00000000">
      <w:pPr>
        <w:rPr>
          <w:rFonts w:ascii="Times New Roman" w:hAnsi="Times New Roman" w:cs="Times New Roman"/>
        </w:rPr>
      </w:pPr>
      <w:r w:rsidRPr="00E30C8D">
        <w:rPr>
          <w:rFonts w:ascii="Times New Roman" w:hAnsi="Times New Roman" w:cs="Times New Roman"/>
        </w:rPr>
        <w:t>The initial planning phase of the project has focused on defining the purpose and audience of the e-commerce database. It also outlines the basic structure that the database will follow. This planning will guide the next steps, including detailed ERD creation, database implementation, and testing to ensure efficient functioning of the online store's backend system.</w:t>
      </w:r>
    </w:p>
    <w:sectPr w:rsidR="00B15276" w:rsidRPr="00E30C8D" w:rsidSect="00E30C8D">
      <w:pgSz w:w="12240" w:h="15840"/>
      <w:pgMar w:top="1440" w:right="1800" w:bottom="1440" w:left="180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21E164E5"/>
    <w:multiLevelType w:val="multilevel"/>
    <w:tmpl w:val="CB74CB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60133D3"/>
    <w:multiLevelType w:val="multilevel"/>
    <w:tmpl w:val="D004B35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11C3DAD"/>
    <w:multiLevelType w:val="hybridMultilevel"/>
    <w:tmpl w:val="9B46698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711832458">
    <w:abstractNumId w:val="8"/>
  </w:num>
  <w:num w:numId="2" w16cid:durableId="712968215">
    <w:abstractNumId w:val="6"/>
  </w:num>
  <w:num w:numId="3" w16cid:durableId="856307263">
    <w:abstractNumId w:val="5"/>
  </w:num>
  <w:num w:numId="4" w16cid:durableId="1116293829">
    <w:abstractNumId w:val="4"/>
  </w:num>
  <w:num w:numId="5" w16cid:durableId="1021321414">
    <w:abstractNumId w:val="7"/>
  </w:num>
  <w:num w:numId="6" w16cid:durableId="1057632055">
    <w:abstractNumId w:val="3"/>
  </w:num>
  <w:num w:numId="7" w16cid:durableId="696546134">
    <w:abstractNumId w:val="2"/>
  </w:num>
  <w:num w:numId="8" w16cid:durableId="703559137">
    <w:abstractNumId w:val="1"/>
  </w:num>
  <w:num w:numId="9" w16cid:durableId="935405022">
    <w:abstractNumId w:val="0"/>
  </w:num>
  <w:num w:numId="10" w16cid:durableId="812062034">
    <w:abstractNumId w:val="11"/>
  </w:num>
  <w:num w:numId="11" w16cid:durableId="682053039">
    <w:abstractNumId w:val="10"/>
  </w:num>
  <w:num w:numId="12" w16cid:durableId="20731889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403D34"/>
    <w:rsid w:val="00AA1D8D"/>
    <w:rsid w:val="00B15276"/>
    <w:rsid w:val="00B47730"/>
    <w:rsid w:val="00C24B2A"/>
    <w:rsid w:val="00C74F90"/>
    <w:rsid w:val="00CB0664"/>
    <w:rsid w:val="00E30C8D"/>
    <w:rsid w:val="00EC006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D5EBDBD"/>
  <w14:defaultImageDpi w14:val="300"/>
  <w15:docId w15:val="{5550E354-11A3-48BF-BD85-9C3C4FEA5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link w:val="NoSpacingChar"/>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NoSpacingChar">
    <w:name w:val="No Spacing Char"/>
    <w:basedOn w:val="DefaultParagraphFont"/>
    <w:link w:val="NoSpacing"/>
    <w:uiPriority w:val="1"/>
    <w:rsid w:val="00E30C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9EE3ABFA259642F3B33A89756C8074A8"/>
        <w:category>
          <w:name w:val="General"/>
          <w:gallery w:val="placeholder"/>
        </w:category>
        <w:types>
          <w:type w:val="bbPlcHdr"/>
        </w:types>
        <w:behaviors>
          <w:behavior w:val="content"/>
        </w:behaviors>
        <w:guid w:val="{44D4A175-C999-4471-9442-8DF0991F3352}"/>
      </w:docPartPr>
      <w:docPartBody>
        <w:p w:rsidR="006F346E" w:rsidRDefault="00457E94" w:rsidP="00457E94">
          <w:pPr>
            <w:pStyle w:val="9EE3ABFA259642F3B33A89756C8074A8"/>
          </w:pPr>
          <w:r>
            <w:rPr>
              <w:rFonts w:asciiTheme="majorHAnsi" w:eastAsiaTheme="majorEastAsia" w:hAnsiTheme="majorHAnsi" w:cstheme="majorBidi"/>
              <w:caps/>
              <w:color w:val="4472C4" w:themeColor="accent1"/>
              <w:sz w:val="80"/>
              <w:szCs w:val="80"/>
            </w:rPr>
            <w:t>[Document title]</w:t>
          </w:r>
        </w:p>
      </w:docPartBody>
    </w:docPart>
    <w:docPart>
      <w:docPartPr>
        <w:name w:val="6E3089950AD0402FBA4235989D1B4EF9"/>
        <w:category>
          <w:name w:val="General"/>
          <w:gallery w:val="placeholder"/>
        </w:category>
        <w:types>
          <w:type w:val="bbPlcHdr"/>
        </w:types>
        <w:behaviors>
          <w:behavior w:val="content"/>
        </w:behaviors>
        <w:guid w:val="{BCB85FB0-69F1-47F8-A614-350B33C4BC53}"/>
      </w:docPartPr>
      <w:docPartBody>
        <w:p w:rsidR="006F346E" w:rsidRDefault="00457E94" w:rsidP="00457E94">
          <w:pPr>
            <w:pStyle w:val="6E3089950AD0402FBA4235989D1B4EF9"/>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7E94"/>
    <w:rsid w:val="00457E94"/>
    <w:rsid w:val="006F346E"/>
    <w:rsid w:val="00D30125"/>
    <w:rsid w:val="00DD7425"/>
    <w:rsid w:val="00EC006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EE3ABFA259642F3B33A89756C8074A8">
    <w:name w:val="9EE3ABFA259642F3B33A89756C8074A8"/>
    <w:rsid w:val="00457E94"/>
  </w:style>
  <w:style w:type="paragraph" w:customStyle="1" w:styleId="6E3089950AD0402FBA4235989D1B4EF9">
    <w:name w:val="6E3089950AD0402FBA4235989D1B4EF9"/>
    <w:rsid w:val="00457E9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2025-04-26T00:00:00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750</Words>
  <Characters>4276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Building a Database for an E-Commerce Website</vt:lpstr>
    </vt:vector>
  </TitlesOfParts>
  <Manager/>
  <Company/>
  <LinksUpToDate>false</LinksUpToDate>
  <CharactersWithSpaces>5016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Building a Database for an E-Commerce Website</dc:title>
  <dc:subject>Planning, Designing, and Managing Data for Online Shopping Platforms</dc:subject>
  <dc:creator>python-docx</dc:creator>
  <cp:keywords/>
  <dc:description>generated by python-docx</dc:description>
  <cp:lastModifiedBy>Alishba Pervaiz</cp:lastModifiedBy>
  <cp:revision>2</cp:revision>
  <dcterms:created xsi:type="dcterms:W3CDTF">2025-04-26T10:20:00Z</dcterms:created>
  <dcterms:modified xsi:type="dcterms:W3CDTF">2025-04-26T10:20:00Z</dcterms:modified>
  <cp:category/>
</cp:coreProperties>
</file>